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BC6D" w14:textId="77777777" w:rsidR="00122901" w:rsidRPr="00975622" w:rsidRDefault="00000000">
      <w:pPr>
        <w:pStyle w:val="Title"/>
        <w:rPr>
          <w:rFonts w:ascii="Calibri" w:hAnsi="Calibri" w:cs="Calibri"/>
          <w:sz w:val="36"/>
          <w:szCs w:val="36"/>
        </w:rPr>
      </w:pPr>
      <w:r w:rsidRPr="00975622">
        <w:rPr>
          <w:rFonts w:ascii="Calibri" w:hAnsi="Calibri" w:cs="Calibri"/>
          <w:sz w:val="36"/>
          <w:szCs w:val="36"/>
        </w:rPr>
        <w:t>Java Collection Framework Table</w:t>
      </w:r>
    </w:p>
    <w:tbl>
      <w:tblPr>
        <w:tblW w:w="17128" w:type="dxa"/>
        <w:tblLook w:val="04A0" w:firstRow="1" w:lastRow="0" w:firstColumn="1" w:lastColumn="0" w:noHBand="0" w:noVBand="1"/>
      </w:tblPr>
      <w:tblGrid>
        <w:gridCol w:w="2209"/>
        <w:gridCol w:w="1067"/>
        <w:gridCol w:w="948"/>
        <w:gridCol w:w="814"/>
        <w:gridCol w:w="897"/>
        <w:gridCol w:w="948"/>
        <w:gridCol w:w="1015"/>
        <w:gridCol w:w="1163"/>
        <w:gridCol w:w="801"/>
        <w:gridCol w:w="974"/>
        <w:gridCol w:w="877"/>
        <w:gridCol w:w="1303"/>
        <w:gridCol w:w="575"/>
        <w:gridCol w:w="583"/>
        <w:gridCol w:w="850"/>
        <w:gridCol w:w="1024"/>
        <w:gridCol w:w="1080"/>
      </w:tblGrid>
      <w:tr w:rsidR="00BF5843" w:rsidRPr="00975622" w14:paraId="78CD7622" w14:textId="77777777" w:rsidTr="00BF5843">
        <w:tc>
          <w:tcPr>
            <w:tcW w:w="2209" w:type="dxa"/>
          </w:tcPr>
          <w:p w14:paraId="69D5699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Class/Interface</w:t>
            </w:r>
          </w:p>
        </w:tc>
        <w:tc>
          <w:tcPr>
            <w:tcW w:w="1067" w:type="dxa"/>
          </w:tcPr>
          <w:p w14:paraId="3B4128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Allow Duplicates</w:t>
            </w:r>
          </w:p>
        </w:tc>
        <w:tc>
          <w:tcPr>
            <w:tcW w:w="948" w:type="dxa"/>
          </w:tcPr>
          <w:p w14:paraId="4DADB5D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Maintain Insertion Order</w:t>
            </w:r>
          </w:p>
        </w:tc>
        <w:tc>
          <w:tcPr>
            <w:tcW w:w="814" w:type="dxa"/>
          </w:tcPr>
          <w:p w14:paraId="1C2594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Order by Priority</w:t>
            </w:r>
          </w:p>
        </w:tc>
        <w:tc>
          <w:tcPr>
            <w:tcW w:w="897" w:type="dxa"/>
          </w:tcPr>
          <w:p w14:paraId="68BFEB5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Blocking Queue</w:t>
            </w:r>
          </w:p>
        </w:tc>
        <w:tc>
          <w:tcPr>
            <w:tcW w:w="948" w:type="dxa"/>
          </w:tcPr>
          <w:p w14:paraId="25B347F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Methods for Sorted Sets</w:t>
            </w:r>
          </w:p>
        </w:tc>
        <w:tc>
          <w:tcPr>
            <w:tcW w:w="1015" w:type="dxa"/>
          </w:tcPr>
          <w:p w14:paraId="69DC716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Constant-Time Positional Access</w:t>
            </w:r>
          </w:p>
        </w:tc>
        <w:tc>
          <w:tcPr>
            <w:tcW w:w="1163" w:type="dxa"/>
          </w:tcPr>
          <w:p w14:paraId="48F819E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Concurrent Read/Write Operations</w:t>
            </w:r>
          </w:p>
        </w:tc>
        <w:tc>
          <w:tcPr>
            <w:tcW w:w="801" w:type="dxa"/>
          </w:tcPr>
          <w:p w14:paraId="710641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Backed by a Hash Table</w:t>
            </w:r>
          </w:p>
        </w:tc>
        <w:tc>
          <w:tcPr>
            <w:tcW w:w="974" w:type="dxa"/>
          </w:tcPr>
          <w:p w14:paraId="181E01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Resizable</w:t>
            </w:r>
          </w:p>
        </w:tc>
        <w:tc>
          <w:tcPr>
            <w:tcW w:w="877" w:type="dxa"/>
          </w:tcPr>
          <w:p w14:paraId="52217C5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Null Allowed</w:t>
            </w:r>
          </w:p>
        </w:tc>
        <w:tc>
          <w:tcPr>
            <w:tcW w:w="1303" w:type="dxa"/>
          </w:tcPr>
          <w:p w14:paraId="69AAE1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Synchronized</w:t>
            </w:r>
          </w:p>
        </w:tc>
        <w:tc>
          <w:tcPr>
            <w:tcW w:w="575" w:type="dxa"/>
          </w:tcPr>
          <w:p w14:paraId="5B87ACD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LIFO</w:t>
            </w:r>
          </w:p>
        </w:tc>
        <w:tc>
          <w:tcPr>
            <w:tcW w:w="583" w:type="dxa"/>
          </w:tcPr>
          <w:p w14:paraId="7EFDE7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FIFO</w:t>
            </w:r>
          </w:p>
        </w:tc>
        <w:tc>
          <w:tcPr>
            <w:tcW w:w="850" w:type="dxa"/>
          </w:tcPr>
          <w:p w14:paraId="539529B5" w14:textId="353A940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Thread-Safe</w:t>
            </w:r>
          </w:p>
        </w:tc>
        <w:tc>
          <w:tcPr>
            <w:tcW w:w="1024" w:type="dxa"/>
          </w:tcPr>
          <w:p w14:paraId="31F104A3" w14:textId="276DE61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 and Load Factor Supported</w:t>
            </w:r>
          </w:p>
        </w:tc>
        <w:tc>
          <w:tcPr>
            <w:tcW w:w="1080" w:type="dxa"/>
          </w:tcPr>
          <w:p w14:paraId="6DB94D0A" w14:textId="0B237B9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Read Element Repeatedly Supported</w:t>
            </w:r>
          </w:p>
        </w:tc>
      </w:tr>
      <w:tr w:rsidR="00BF5843" w:rsidRPr="00975622" w14:paraId="04987462" w14:textId="77777777" w:rsidTr="00BF5843">
        <w:tc>
          <w:tcPr>
            <w:tcW w:w="2209" w:type="dxa"/>
          </w:tcPr>
          <w:p w14:paraId="7D3A00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ArrayList</w:t>
            </w:r>
          </w:p>
        </w:tc>
        <w:tc>
          <w:tcPr>
            <w:tcW w:w="1067" w:type="dxa"/>
          </w:tcPr>
          <w:p w14:paraId="352466C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087CA5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0469601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599823F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3CA81A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7FCAA2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318B24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57BF6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FBCD79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7AA7682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352EDF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1F80024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0CE37C8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3D324834" w14:textId="74678CE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22B1458F" w14:textId="562C363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0E2D8D75" w14:textId="3A838AC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557BBE7" w14:textId="77777777" w:rsidTr="00BF5843">
        <w:tc>
          <w:tcPr>
            <w:tcW w:w="2209" w:type="dxa"/>
          </w:tcPr>
          <w:p w14:paraId="67B593E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LinkedList</w:t>
            </w:r>
          </w:p>
        </w:tc>
        <w:tc>
          <w:tcPr>
            <w:tcW w:w="1067" w:type="dxa"/>
          </w:tcPr>
          <w:p w14:paraId="3BF765D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1D0A1AE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27B611A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ED07E2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6F83638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E8DD3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41FBEF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92F176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1EA2BEB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647C22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937865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22A873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2491EB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640AC5F8" w14:textId="4395E1B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F850177" w14:textId="5B14660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(doubly linked list, no capacity setting)</w:t>
            </w:r>
          </w:p>
        </w:tc>
        <w:tc>
          <w:tcPr>
            <w:tcW w:w="1080" w:type="dxa"/>
          </w:tcPr>
          <w:p w14:paraId="0D13A2C3" w14:textId="15E6DF64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FF562E7" w14:textId="77777777" w:rsidTr="00BF5843">
        <w:tc>
          <w:tcPr>
            <w:tcW w:w="2209" w:type="dxa"/>
          </w:tcPr>
          <w:p w14:paraId="51D0551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Vector</w:t>
            </w:r>
          </w:p>
        </w:tc>
        <w:tc>
          <w:tcPr>
            <w:tcW w:w="1067" w:type="dxa"/>
          </w:tcPr>
          <w:p w14:paraId="405C90A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A26D70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7F12DD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11C9B60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257E0C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0566C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E91795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7DE9A35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072C4A4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492946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4F88407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391F1B1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795ED1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6517D675" w14:textId="6802363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155E76D" w14:textId="1A60A95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4593BE39" w14:textId="1856B6A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F62CC5D" w14:textId="77777777" w:rsidTr="00BF5843">
        <w:tc>
          <w:tcPr>
            <w:tcW w:w="2209" w:type="dxa"/>
          </w:tcPr>
          <w:p w14:paraId="13E01BB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Stack</w:t>
            </w:r>
          </w:p>
        </w:tc>
        <w:tc>
          <w:tcPr>
            <w:tcW w:w="1067" w:type="dxa"/>
          </w:tcPr>
          <w:p w14:paraId="17945FF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231BB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38F8CF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C37C02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1D3A0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EB438B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2F157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4FA702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551C4B8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3989611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65F79C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77D0159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04D85E0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E3BB56A" w14:textId="37E720B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495EBB7D" w14:textId="22A4162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Inherits from `Vector`, initial capacity</w:t>
            </w:r>
          </w:p>
        </w:tc>
        <w:tc>
          <w:tcPr>
            <w:tcW w:w="1080" w:type="dxa"/>
          </w:tcPr>
          <w:p w14:paraId="7B9CF4A8" w14:textId="0815191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F54F1C5" w14:textId="77777777" w:rsidTr="00BF5843">
        <w:tc>
          <w:tcPr>
            <w:tcW w:w="2209" w:type="dxa"/>
          </w:tcPr>
          <w:p w14:paraId="1C46E5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CopyOnWriteArrayList</w:t>
            </w:r>
          </w:p>
        </w:tc>
        <w:tc>
          <w:tcPr>
            <w:tcW w:w="1067" w:type="dxa"/>
          </w:tcPr>
          <w:p w14:paraId="66CCFDD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6132A85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F72361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B926B6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B2DF2F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CCE53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266660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7D654F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32B8C7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75C03E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6B1F694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F174DC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2C0F4B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0A4C2AB" w14:textId="38DFF26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9509811" w14:textId="650177E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61C57636" w14:textId="49B0C9B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2D4EBEEE" w14:textId="77777777" w:rsidTr="00BF5843">
        <w:tc>
          <w:tcPr>
            <w:tcW w:w="2209" w:type="dxa"/>
          </w:tcPr>
          <w:p w14:paraId="28CC11F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HashSet</w:t>
            </w:r>
          </w:p>
        </w:tc>
        <w:tc>
          <w:tcPr>
            <w:tcW w:w="1067" w:type="dxa"/>
          </w:tcPr>
          <w:p w14:paraId="37D942A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24DF2DC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20EB0F3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74B3A37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2A9321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975AB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24EF44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09FE547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7CF9FDD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1D8C00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F0CDD5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4B93360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698BAC7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C5CA838" w14:textId="02639AB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DAE1AA4" w14:textId="200241C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2E6329FE" w14:textId="0173482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76193722" w14:textId="77777777" w:rsidTr="00BF5843">
        <w:tc>
          <w:tcPr>
            <w:tcW w:w="2209" w:type="dxa"/>
          </w:tcPr>
          <w:p w14:paraId="40FF79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LinkedHashSet</w:t>
            </w:r>
          </w:p>
        </w:tc>
        <w:tc>
          <w:tcPr>
            <w:tcW w:w="1067" w:type="dxa"/>
          </w:tcPr>
          <w:p w14:paraId="23D73B4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309435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56A58A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BD88B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7D5BB0B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4197366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0E995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081D27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6173AB6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2D837D0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285FB9D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B68B66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7B2A9D0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1BDEA0BC" w14:textId="4233EA0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3FBCE097" w14:textId="5470207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2CD803DE" w14:textId="62B63F1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4177288" w14:textId="77777777" w:rsidTr="00BF5843">
        <w:tc>
          <w:tcPr>
            <w:tcW w:w="2209" w:type="dxa"/>
          </w:tcPr>
          <w:p w14:paraId="40650B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EnumSet</w:t>
            </w:r>
          </w:p>
        </w:tc>
        <w:tc>
          <w:tcPr>
            <w:tcW w:w="1067" w:type="dxa"/>
          </w:tcPr>
          <w:p w14:paraId="7F6CEE9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10AD3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6760C70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6BFC5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060528A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EF4A06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9B94E5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34FEC2F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C8B088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6CD3DC3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16B51A4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CBD007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9C7885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2979100D" w14:textId="5CA6C0B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586549BD" w14:textId="6D51FB4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(specific to enum type values)</w:t>
            </w:r>
          </w:p>
        </w:tc>
        <w:tc>
          <w:tcPr>
            <w:tcW w:w="1080" w:type="dxa"/>
          </w:tcPr>
          <w:p w14:paraId="36C5FA13" w14:textId="799615B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0E45C711" w14:textId="77777777" w:rsidTr="00BF5843">
        <w:tc>
          <w:tcPr>
            <w:tcW w:w="2209" w:type="dxa"/>
          </w:tcPr>
          <w:p w14:paraId="7291BE1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CopyOnWriteArraySet</w:t>
            </w:r>
          </w:p>
        </w:tc>
        <w:tc>
          <w:tcPr>
            <w:tcW w:w="1067" w:type="dxa"/>
          </w:tcPr>
          <w:p w14:paraId="5C37889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5981223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4A0970E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673CB26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E9599A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C353D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181F4D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019B5E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4080B3D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2480EC1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00EE2C9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4C3238F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DC0ECF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7E47046B" w14:textId="043B8AEB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3DF68B6B" w14:textId="49E4A18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2D50C296" w14:textId="267FBE71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7DAA41A" w14:textId="77777777" w:rsidTr="00BF5843">
        <w:tc>
          <w:tcPr>
            <w:tcW w:w="2209" w:type="dxa"/>
          </w:tcPr>
          <w:p w14:paraId="25F291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TreeSet</w:t>
            </w:r>
          </w:p>
        </w:tc>
        <w:tc>
          <w:tcPr>
            <w:tcW w:w="1067" w:type="dxa"/>
          </w:tcPr>
          <w:p w14:paraId="65B52F3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72E1479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47845A4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B890BE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39B2F4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15" w:type="dxa"/>
          </w:tcPr>
          <w:p w14:paraId="4372A3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1FFBCDE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1A16C0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75EF66E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7C4C152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D4FDB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F155E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1E5563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52FB9B68" w14:textId="7B4CFE7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1E1C7806" w14:textId="295A53F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462A826F" w14:textId="2427418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5C95A245" w14:textId="77777777" w:rsidTr="00BF5843">
        <w:tc>
          <w:tcPr>
            <w:tcW w:w="2209" w:type="dxa"/>
          </w:tcPr>
          <w:p w14:paraId="49D67A1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PriorityQueue</w:t>
            </w:r>
          </w:p>
        </w:tc>
        <w:tc>
          <w:tcPr>
            <w:tcW w:w="1067" w:type="dxa"/>
          </w:tcPr>
          <w:p w14:paraId="4416E6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3D8A198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76032D0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97" w:type="dxa"/>
          </w:tcPr>
          <w:p w14:paraId="72E4756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17A0D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02592A5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31B9B95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3D0772B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61C8542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D516A8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1770C1B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5BC563C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E9277C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E7822B2" w14:textId="53CACB5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289E7F16" w14:textId="49D23D50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1409F200" w14:textId="562A8F0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84E59E6" w14:textId="77777777" w:rsidTr="00BF5843">
        <w:tc>
          <w:tcPr>
            <w:tcW w:w="2209" w:type="dxa"/>
          </w:tcPr>
          <w:p w14:paraId="737F1AB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LinkedBlockingQueue</w:t>
            </w:r>
          </w:p>
        </w:tc>
        <w:tc>
          <w:tcPr>
            <w:tcW w:w="1067" w:type="dxa"/>
          </w:tcPr>
          <w:p w14:paraId="6E30BCA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EC2AC0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D4EAC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7E4A5AB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05874D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32A7212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0AF2B5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6B1F349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732AD8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E38C26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285DA0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4093F3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11CBF01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72A9DC93" w14:textId="25E76D6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E5289D5" w14:textId="401BDADF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57C554AD" w14:textId="67206121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5719B816" w14:textId="77777777" w:rsidTr="00BF5843">
        <w:tc>
          <w:tcPr>
            <w:tcW w:w="2209" w:type="dxa"/>
          </w:tcPr>
          <w:p w14:paraId="00DB99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PriorityBlockingQueue</w:t>
            </w:r>
          </w:p>
        </w:tc>
        <w:tc>
          <w:tcPr>
            <w:tcW w:w="1067" w:type="dxa"/>
          </w:tcPr>
          <w:p w14:paraId="039718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6A1CA3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17D6EBC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97" w:type="dxa"/>
          </w:tcPr>
          <w:p w14:paraId="2B20762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1760B05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35A106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3564D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58696E6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5FBC71E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5B699B2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D712B6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99A4C1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2F668B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B1085E2" w14:textId="3A5C9CA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A127841" w14:textId="5752363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0BF87E80" w14:textId="1544173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17EADDB3" w14:textId="77777777" w:rsidTr="00BF5843">
        <w:tc>
          <w:tcPr>
            <w:tcW w:w="2209" w:type="dxa"/>
          </w:tcPr>
          <w:p w14:paraId="10B7F7B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ConcurrentLinkedQueue</w:t>
            </w:r>
          </w:p>
        </w:tc>
        <w:tc>
          <w:tcPr>
            <w:tcW w:w="1067" w:type="dxa"/>
          </w:tcPr>
          <w:p w14:paraId="7CA5F0A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050E2F1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0C30E83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4B49203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F655AC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7E57A59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03782E8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349EC6F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4A42DEB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02672A84" w14:textId="13BCB50F" w:rsidR="00BF5843" w:rsidRPr="00975622" w:rsidRDefault="00EC28A3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4AD6AC1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895F48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1BD2088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37155BE1" w14:textId="0DF267CC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55C022CE" w14:textId="279E9EFD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639CF834" w14:textId="1AAE9F9A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41C3558B" w14:textId="77777777" w:rsidTr="00BF5843">
        <w:tc>
          <w:tcPr>
            <w:tcW w:w="2209" w:type="dxa"/>
          </w:tcPr>
          <w:p w14:paraId="2847EAB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LinkedTransferQueue</w:t>
            </w:r>
          </w:p>
        </w:tc>
        <w:tc>
          <w:tcPr>
            <w:tcW w:w="1067" w:type="dxa"/>
          </w:tcPr>
          <w:p w14:paraId="6A03CA9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2E7FDC7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7A39CAB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162300F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7E8AA9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13E653A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062408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2F74959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69ADDFA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1E4294CB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7B52E278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35C714AC" w14:textId="4B68555F" w:rsidR="00BF5843" w:rsidRPr="00EC28A3" w:rsidRDefault="00EC28A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3170E6B9" w14:textId="77777777" w:rsidR="00BF5843" w:rsidRPr="00EC28A3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EC28A3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4CB26902" w14:textId="2784A84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068EB782" w14:textId="4754D533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535011AF" w14:textId="07D2853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7B7060BF" w14:textId="77777777" w:rsidTr="00BF5843">
        <w:tc>
          <w:tcPr>
            <w:tcW w:w="2209" w:type="dxa"/>
          </w:tcPr>
          <w:p w14:paraId="7DB58FB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ArrayDeque</w:t>
            </w:r>
          </w:p>
        </w:tc>
        <w:tc>
          <w:tcPr>
            <w:tcW w:w="1067" w:type="dxa"/>
          </w:tcPr>
          <w:p w14:paraId="3957074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ABEA6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5F16A92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03648CA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3746E5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4BA7FC9" w14:textId="6BC5E364" w:rsidR="00BF5843" w:rsidRPr="00B5597E" w:rsidRDefault="00B5597E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61C51CFB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01" w:type="dxa"/>
          </w:tcPr>
          <w:p w14:paraId="61F5B6A7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2A6D0CF8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349759F1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303" w:type="dxa"/>
          </w:tcPr>
          <w:p w14:paraId="2D622FD8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2AD23B46" w14:textId="77777777" w:rsidR="00BF5843" w:rsidRPr="00B5597E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B5597E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5E38C30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28CACF7D" w14:textId="27382A8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24" w:type="dxa"/>
          </w:tcPr>
          <w:p w14:paraId="4A6A7DD4" w14:textId="4CEC1F1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No initial capacity, no load factor</w:t>
            </w:r>
          </w:p>
        </w:tc>
        <w:tc>
          <w:tcPr>
            <w:tcW w:w="1080" w:type="dxa"/>
          </w:tcPr>
          <w:p w14:paraId="429F7C4D" w14:textId="19E1761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6F41B429" w14:textId="77777777" w:rsidTr="00BF5843">
        <w:tc>
          <w:tcPr>
            <w:tcW w:w="2209" w:type="dxa"/>
          </w:tcPr>
          <w:p w14:paraId="213C8A3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ConcurrentHashMap</w:t>
            </w:r>
          </w:p>
        </w:tc>
        <w:tc>
          <w:tcPr>
            <w:tcW w:w="1067" w:type="dxa"/>
          </w:tcPr>
          <w:p w14:paraId="2A8FC3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6841D1C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14" w:type="dxa"/>
          </w:tcPr>
          <w:p w14:paraId="4019983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30F2009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4F0CEBE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3DC206D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578CE90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53D48E9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74" w:type="dxa"/>
          </w:tcPr>
          <w:p w14:paraId="1C6F9AB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008F201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0DCFFD3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7F32B49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83" w:type="dxa"/>
          </w:tcPr>
          <w:p w14:paraId="57463F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50" w:type="dxa"/>
          </w:tcPr>
          <w:p w14:paraId="5575B6AF" w14:textId="30C406C9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67D358B4" w14:textId="4F31B5C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Initial capacity, load factor supported</w:t>
            </w:r>
          </w:p>
        </w:tc>
        <w:tc>
          <w:tcPr>
            <w:tcW w:w="1080" w:type="dxa"/>
          </w:tcPr>
          <w:p w14:paraId="3CF3C7B8" w14:textId="6185449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>Yes</w:t>
            </w:r>
          </w:p>
        </w:tc>
      </w:tr>
      <w:tr w:rsidR="00BF5843" w:rsidRPr="00975622" w14:paraId="1807F7A0" w14:textId="77777777" w:rsidTr="00BF5843">
        <w:tc>
          <w:tcPr>
            <w:tcW w:w="2209" w:type="dxa"/>
          </w:tcPr>
          <w:p w14:paraId="46A96C5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ConcurrentLinkedDeque</w:t>
            </w:r>
          </w:p>
        </w:tc>
        <w:tc>
          <w:tcPr>
            <w:tcW w:w="1067" w:type="dxa"/>
          </w:tcPr>
          <w:p w14:paraId="6CAD877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5833B0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52018D4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20954D5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48" w:type="dxa"/>
          </w:tcPr>
          <w:p w14:paraId="1AC58C3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27A163B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757A2FE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6B8B958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64F3CD9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77" w:type="dxa"/>
          </w:tcPr>
          <w:p w14:paraId="7822A4D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641BCD6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575" w:type="dxa"/>
          </w:tcPr>
          <w:p w14:paraId="19A328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2361388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11F5A9A5" w14:textId="6B45180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1AC0FA54" w14:textId="6CF4693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t xml:space="preserve">No initial capacity, </w:t>
            </w:r>
            <w:r w:rsidRPr="00C2720B">
              <w:rPr>
                <w:sz w:val="18"/>
                <w:szCs w:val="18"/>
              </w:rPr>
              <w:lastRenderedPageBreak/>
              <w:t>no load factor</w:t>
            </w:r>
          </w:p>
        </w:tc>
        <w:tc>
          <w:tcPr>
            <w:tcW w:w="1080" w:type="dxa"/>
          </w:tcPr>
          <w:p w14:paraId="63C1AC9D" w14:textId="663B269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C2720B">
              <w:rPr>
                <w:sz w:val="18"/>
                <w:szCs w:val="18"/>
              </w:rPr>
              <w:lastRenderedPageBreak/>
              <w:t>Yes</w:t>
            </w:r>
          </w:p>
        </w:tc>
      </w:tr>
      <w:tr w:rsidR="00BF5843" w:rsidRPr="00975622" w14:paraId="5B4CF4B6" w14:textId="77777777" w:rsidTr="00BF5843">
        <w:tc>
          <w:tcPr>
            <w:tcW w:w="2209" w:type="dxa"/>
          </w:tcPr>
          <w:p w14:paraId="5381E9B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LinkedBlockingDeque</w:t>
            </w:r>
          </w:p>
        </w:tc>
        <w:tc>
          <w:tcPr>
            <w:tcW w:w="1067" w:type="dxa"/>
          </w:tcPr>
          <w:p w14:paraId="39EF57DC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2E0A78F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14" w:type="dxa"/>
          </w:tcPr>
          <w:p w14:paraId="62CFD16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897" w:type="dxa"/>
          </w:tcPr>
          <w:p w14:paraId="59A25528" w14:textId="3E88E824" w:rsidR="00BF5843" w:rsidRPr="00975622" w:rsidRDefault="009F3D90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948" w:type="dxa"/>
          </w:tcPr>
          <w:p w14:paraId="43A9C476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15" w:type="dxa"/>
          </w:tcPr>
          <w:p w14:paraId="62E2B00B" w14:textId="3347F6EE" w:rsidR="00BF5843" w:rsidRPr="00975622" w:rsidRDefault="009F3D90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163" w:type="dxa"/>
          </w:tcPr>
          <w:p w14:paraId="2D887349" w14:textId="134C7943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01" w:type="dxa"/>
          </w:tcPr>
          <w:p w14:paraId="66BB707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974" w:type="dxa"/>
          </w:tcPr>
          <w:p w14:paraId="3FD660DE" w14:textId="29147427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77" w:type="dxa"/>
          </w:tcPr>
          <w:p w14:paraId="1E4F041C" w14:textId="25081E89" w:rsidR="00BF5843" w:rsidRPr="009F3D90" w:rsidRDefault="00416BF8" w:rsidP="00BF5843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303" w:type="dxa"/>
          </w:tcPr>
          <w:p w14:paraId="585D6962" w14:textId="2AF4A003" w:rsidR="00BF5843" w:rsidRPr="009F3D90" w:rsidRDefault="00416BF8" w:rsidP="00BF5843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75" w:type="dxa"/>
          </w:tcPr>
          <w:p w14:paraId="12A0ABD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583" w:type="dxa"/>
          </w:tcPr>
          <w:p w14:paraId="38EC5B40" w14:textId="351DF07C" w:rsidR="00BF5843" w:rsidRPr="00975622" w:rsidRDefault="00416BF8" w:rsidP="00BF584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14:paraId="51E91D1C" w14:textId="1C7E9542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24" w:type="dxa"/>
          </w:tcPr>
          <w:p w14:paraId="7E05B33E" w14:textId="57535322" w:rsidR="00BF5843" w:rsidRPr="00996DDC" w:rsidRDefault="00996DDC" w:rsidP="00BF5843">
            <w:pPr>
              <w:rPr>
                <w:rFonts w:ascii="Calibri" w:hAnsi="Calibri" w:cs="Calibri"/>
                <w:sz w:val="18"/>
                <w:szCs w:val="18"/>
              </w:rPr>
            </w:pPr>
            <w:r w:rsidRPr="00996DDC">
              <w:rPr>
                <w:sz w:val="18"/>
                <w:szCs w:val="18"/>
              </w:rPr>
              <w:t>Initial capacity, no load factor</w:t>
            </w:r>
          </w:p>
        </w:tc>
        <w:tc>
          <w:tcPr>
            <w:tcW w:w="1080" w:type="dxa"/>
          </w:tcPr>
          <w:p w14:paraId="5E75766C" w14:textId="2C66C7A4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</w:tr>
      <w:tr w:rsidR="00BF5843" w:rsidRPr="00975622" w14:paraId="4CDBC18B" w14:textId="77777777" w:rsidTr="00BF5843">
        <w:tc>
          <w:tcPr>
            <w:tcW w:w="2209" w:type="dxa"/>
          </w:tcPr>
          <w:p w14:paraId="15A0E28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Collections</w:t>
            </w:r>
          </w:p>
        </w:tc>
        <w:tc>
          <w:tcPr>
            <w:tcW w:w="1067" w:type="dxa"/>
          </w:tcPr>
          <w:p w14:paraId="581F8EA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4DB0007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4" w:type="dxa"/>
          </w:tcPr>
          <w:p w14:paraId="740FD69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97" w:type="dxa"/>
          </w:tcPr>
          <w:p w14:paraId="1EA819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31D9ACE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15" w:type="dxa"/>
          </w:tcPr>
          <w:p w14:paraId="06CC1668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163" w:type="dxa"/>
          </w:tcPr>
          <w:p w14:paraId="5E84557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01" w:type="dxa"/>
          </w:tcPr>
          <w:p w14:paraId="15D0A814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74" w:type="dxa"/>
          </w:tcPr>
          <w:p w14:paraId="00CCD0E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77" w:type="dxa"/>
          </w:tcPr>
          <w:p w14:paraId="4C77B66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03" w:type="dxa"/>
          </w:tcPr>
          <w:p w14:paraId="279DE1B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75" w:type="dxa"/>
          </w:tcPr>
          <w:p w14:paraId="6EE818CB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83" w:type="dxa"/>
          </w:tcPr>
          <w:p w14:paraId="590C074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14:paraId="27E59497" w14:textId="2365F526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24" w:type="dxa"/>
          </w:tcPr>
          <w:p w14:paraId="7F7BD7D1" w14:textId="501099B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3D7F047B" w14:textId="59FDFA65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BF5843" w:rsidRPr="00975622" w14:paraId="14C0AB1D" w14:textId="77777777" w:rsidTr="00BF5843">
        <w:tc>
          <w:tcPr>
            <w:tcW w:w="2209" w:type="dxa"/>
          </w:tcPr>
          <w:p w14:paraId="259CC9B0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Arrays</w:t>
            </w:r>
          </w:p>
        </w:tc>
        <w:tc>
          <w:tcPr>
            <w:tcW w:w="1067" w:type="dxa"/>
          </w:tcPr>
          <w:p w14:paraId="0AF236C3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092B97CE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14" w:type="dxa"/>
          </w:tcPr>
          <w:p w14:paraId="686B7FD1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97" w:type="dxa"/>
          </w:tcPr>
          <w:p w14:paraId="7F1367CA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48" w:type="dxa"/>
          </w:tcPr>
          <w:p w14:paraId="26819BA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15" w:type="dxa"/>
          </w:tcPr>
          <w:p w14:paraId="553E403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163" w:type="dxa"/>
          </w:tcPr>
          <w:p w14:paraId="50338927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01" w:type="dxa"/>
          </w:tcPr>
          <w:p w14:paraId="642175F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974" w:type="dxa"/>
          </w:tcPr>
          <w:p w14:paraId="72B71B35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77" w:type="dxa"/>
          </w:tcPr>
          <w:p w14:paraId="759BACF9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03" w:type="dxa"/>
          </w:tcPr>
          <w:p w14:paraId="7047BBDF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75" w:type="dxa"/>
          </w:tcPr>
          <w:p w14:paraId="0AFF5E1D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583" w:type="dxa"/>
          </w:tcPr>
          <w:p w14:paraId="01CA3B02" w14:textId="77777777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850" w:type="dxa"/>
          </w:tcPr>
          <w:p w14:paraId="74C0D178" w14:textId="197A82AE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24" w:type="dxa"/>
          </w:tcPr>
          <w:p w14:paraId="7F17683E" w14:textId="2D82248C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080" w:type="dxa"/>
          </w:tcPr>
          <w:p w14:paraId="46465F3E" w14:textId="4D13790B" w:rsidR="00BF5843" w:rsidRPr="00975622" w:rsidRDefault="00BF5843" w:rsidP="00BF5843">
            <w:pPr>
              <w:rPr>
                <w:rFonts w:ascii="Calibri" w:hAnsi="Calibri" w:cs="Calibri"/>
                <w:sz w:val="20"/>
                <w:szCs w:val="20"/>
              </w:rPr>
            </w:pPr>
            <w:r w:rsidRPr="00975622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</w:tbl>
    <w:p w14:paraId="3E713CFE" w14:textId="0B6C667F" w:rsidR="00303104" w:rsidRDefault="00303104">
      <w:pPr>
        <w:rPr>
          <w:rFonts w:ascii="Calibri" w:hAnsi="Calibri" w:cs="Calibri"/>
          <w:sz w:val="20"/>
          <w:szCs w:val="20"/>
        </w:rPr>
      </w:pPr>
    </w:p>
    <w:p w14:paraId="406236C2" w14:textId="77777777" w:rsidR="00AE6BA6" w:rsidRDefault="00AE6BA6" w:rsidP="00AE6BA6">
      <w:pPr>
        <w:pStyle w:val="Heading3"/>
      </w:pPr>
      <w:r>
        <w:t>Java Collection Framework Hierarchy</w:t>
      </w:r>
    </w:p>
    <w:p w14:paraId="12DB93C2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Iterable</w:t>
      </w:r>
      <w:r>
        <w:rPr>
          <w:rStyle w:val="Strong"/>
        </w:rPr>
        <w:t xml:space="preserve"> (Interface)</w:t>
      </w:r>
    </w:p>
    <w:p w14:paraId="0CC046CE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Root interface for all collection types.</w:t>
      </w:r>
    </w:p>
    <w:p w14:paraId="476911B2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Collection</w:t>
      </w:r>
      <w:r>
        <w:rPr>
          <w:rStyle w:val="Strong"/>
        </w:rPr>
        <w:t xml:space="preserve"> (Interface)</w:t>
      </w:r>
    </w:p>
    <w:p w14:paraId="24D8B0BC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Subinterfaces:</w:t>
      </w:r>
    </w:p>
    <w:p w14:paraId="2800D252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List</w:t>
      </w:r>
      <w:r>
        <w:rPr>
          <w:rStyle w:val="Strong"/>
        </w:rPr>
        <w:t xml:space="preserve"> (Interface)</w:t>
      </w:r>
    </w:p>
    <w:p w14:paraId="42916C34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ArrayList</w:t>
      </w:r>
    </w:p>
    <w:p w14:paraId="5FF0ED9E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</w:p>
    <w:p w14:paraId="38D8A15D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Vector</w:t>
      </w:r>
    </w:p>
    <w:p w14:paraId="69B333E4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Stack</w:t>
      </w:r>
    </w:p>
    <w:p w14:paraId="1ADA9A22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CopyOnWriteArrayList</w:t>
      </w:r>
    </w:p>
    <w:p w14:paraId="4F57B7D5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Set</w:t>
      </w:r>
      <w:r>
        <w:rPr>
          <w:rStyle w:val="Strong"/>
        </w:rPr>
        <w:t xml:space="preserve"> (Interface)</w:t>
      </w:r>
    </w:p>
    <w:p w14:paraId="73344A08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HashSet</w:t>
      </w:r>
    </w:p>
    <w:p w14:paraId="38090513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LinkedHashSet</w:t>
      </w:r>
    </w:p>
    <w:p w14:paraId="4D148098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EnumSet</w:t>
      </w:r>
    </w:p>
    <w:p w14:paraId="26962721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CopyOnWriteArraySet</w:t>
      </w:r>
    </w:p>
    <w:p w14:paraId="6967E3A5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SortedSet</w:t>
      </w:r>
      <w:r>
        <w:rPr>
          <w:rStyle w:val="Strong"/>
        </w:rPr>
        <w:t xml:space="preserve"> (Interface)</w:t>
      </w:r>
    </w:p>
    <w:p w14:paraId="519515CB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NavigableSet</w:t>
      </w:r>
      <w:r>
        <w:rPr>
          <w:rStyle w:val="Strong"/>
        </w:rPr>
        <w:t xml:space="preserve"> (Interface)</w:t>
      </w:r>
    </w:p>
    <w:p w14:paraId="5F71F951" w14:textId="77777777" w:rsidR="00AE6BA6" w:rsidRDefault="00AE6BA6" w:rsidP="00AE6BA6">
      <w:pPr>
        <w:numPr>
          <w:ilvl w:val="5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TreeSet</w:t>
      </w:r>
    </w:p>
    <w:p w14:paraId="327679D5" w14:textId="77777777" w:rsidR="00AE6BA6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Queue</w:t>
      </w:r>
      <w:r>
        <w:rPr>
          <w:rStyle w:val="Strong"/>
        </w:rPr>
        <w:t xml:space="preserve"> (Interface)</w:t>
      </w:r>
    </w:p>
    <w:p w14:paraId="062CBF51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PriorityQueue</w:t>
      </w:r>
    </w:p>
    <w:p w14:paraId="7DB43F38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Deque</w:t>
      </w:r>
      <w:r>
        <w:rPr>
          <w:rStyle w:val="Strong"/>
        </w:rPr>
        <w:t xml:space="preserve"> (Interface)</w:t>
      </w:r>
    </w:p>
    <w:p w14:paraId="06EA3B69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ArrayDeque</w:t>
      </w:r>
    </w:p>
    <w:p w14:paraId="62F5EC8E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ConcurrentLinkedDeque</w:t>
      </w:r>
    </w:p>
    <w:p w14:paraId="0F80F362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LinkedBlockingDeque</w:t>
      </w:r>
    </w:p>
    <w:p w14:paraId="6105AA60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 xml:space="preserve"> (also implements </w:t>
      </w:r>
      <w:r>
        <w:rPr>
          <w:rStyle w:val="HTMLCode"/>
          <w:rFonts w:eastAsiaTheme="minorEastAsia"/>
        </w:rPr>
        <w:t>Deque</w:t>
      </w:r>
      <w:r>
        <w:t>)</w:t>
      </w:r>
    </w:p>
    <w:p w14:paraId="3166126C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LinkedTransferQueue</w:t>
      </w:r>
    </w:p>
    <w:p w14:paraId="33DD8224" w14:textId="77777777" w:rsidR="00AE6BA6" w:rsidRDefault="00AE6BA6" w:rsidP="00AE6BA6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TransferQueue</w:t>
      </w:r>
      <w:r>
        <w:rPr>
          <w:rStyle w:val="Strong"/>
        </w:rPr>
        <w:t xml:space="preserve"> (Interface)</w:t>
      </w:r>
    </w:p>
    <w:p w14:paraId="53D66ECD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ConcurrentLinkedQueue</w:t>
      </w:r>
    </w:p>
    <w:p w14:paraId="64659280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PriorityBlockingQueue</w:t>
      </w:r>
    </w:p>
    <w:p w14:paraId="27B22526" w14:textId="77777777" w:rsidR="00AE6BA6" w:rsidRDefault="00AE6BA6" w:rsidP="00AE6BA6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LinkedBlockingQueue</w:t>
      </w:r>
    </w:p>
    <w:p w14:paraId="7847E4D0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HTMLCode"/>
          <w:b/>
          <w:bCs/>
        </w:rPr>
        <w:t>Map</w:t>
      </w:r>
      <w:r>
        <w:rPr>
          <w:rStyle w:val="Strong"/>
        </w:rPr>
        <w:t xml:space="preserve"> (Interface)</w:t>
      </w:r>
    </w:p>
    <w:p w14:paraId="792200BC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Subinterfaces:</w:t>
      </w:r>
    </w:p>
    <w:p w14:paraId="28833232" w14:textId="7CACF25F" w:rsidR="00AE6BA6" w:rsidRPr="00EC47CF" w:rsidRDefault="00AE6BA6" w:rsidP="00AE6BA6">
      <w:pPr>
        <w:numPr>
          <w:ilvl w:val="2"/>
          <w:numId w:val="1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HTMLCode"/>
          <w:rFonts w:eastAsiaTheme="minorEastAsia"/>
          <w:b/>
          <w:bCs/>
        </w:rPr>
        <w:t>SortedMap</w:t>
      </w:r>
      <w:r>
        <w:rPr>
          <w:rStyle w:val="Strong"/>
        </w:rPr>
        <w:t xml:space="preserve"> (Interface)</w:t>
      </w:r>
    </w:p>
    <w:p w14:paraId="11DB2358" w14:textId="7122C8F7" w:rsidR="00EC47CF" w:rsidRPr="002037BB" w:rsidRDefault="00EC47CF" w:rsidP="002037BB">
      <w:pPr>
        <w:numPr>
          <w:ilvl w:val="3"/>
          <w:numId w:val="1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HTMLCode"/>
          <w:rFonts w:eastAsiaTheme="minorEastAsia"/>
          <w:b/>
          <w:bCs/>
        </w:rPr>
        <w:t>NavigableMap</w:t>
      </w:r>
      <w:r>
        <w:rPr>
          <w:rStyle w:val="Strong"/>
        </w:rPr>
        <w:t xml:space="preserve"> (Interface)</w:t>
      </w:r>
    </w:p>
    <w:p w14:paraId="20B6B92A" w14:textId="77777777" w:rsidR="002037BB" w:rsidRPr="00EC47CF" w:rsidRDefault="002037BB" w:rsidP="002037BB">
      <w:pPr>
        <w:numPr>
          <w:ilvl w:val="4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EC47CF">
        <w:rPr>
          <w:rStyle w:val="HTMLCode"/>
          <w:rFonts w:asciiTheme="minorHAnsi" w:eastAsiaTheme="minorEastAsia" w:hAnsiTheme="minorHAnsi" w:cstheme="minorBidi"/>
          <w:sz w:val="22"/>
          <w:szCs w:val="22"/>
        </w:rPr>
        <w:t>Implementing Classes</w:t>
      </w:r>
    </w:p>
    <w:p w14:paraId="5E849E38" w14:textId="6C557A25" w:rsidR="002037BB" w:rsidRPr="002037BB" w:rsidRDefault="002037BB" w:rsidP="002037BB">
      <w:pPr>
        <w:numPr>
          <w:ilvl w:val="5"/>
          <w:numId w:val="10"/>
        </w:numPr>
        <w:spacing w:before="100" w:beforeAutospacing="1" w:after="100" w:afterAutospacing="1" w:line="240" w:lineRule="auto"/>
        <w:rPr>
          <w:rStyle w:val="Strong"/>
          <w:b w:val="0"/>
          <w:bCs w:val="0"/>
        </w:rPr>
      </w:pPr>
      <w:r>
        <w:rPr>
          <w:rStyle w:val="HTMLCode"/>
          <w:rFonts w:eastAsiaTheme="minorEastAsia"/>
          <w:b/>
          <w:bCs/>
        </w:rPr>
        <w:t>TreeMap</w:t>
      </w:r>
    </w:p>
    <w:p w14:paraId="249C1067" w14:textId="2F138654" w:rsidR="0083092A" w:rsidRDefault="0083092A" w:rsidP="0083092A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Concurrent</w:t>
      </w:r>
      <w:r>
        <w:rPr>
          <w:rStyle w:val="HTMLCode"/>
          <w:rFonts w:eastAsiaTheme="minorEastAsia"/>
          <w:b/>
          <w:bCs/>
        </w:rPr>
        <w:t>Map</w:t>
      </w:r>
      <w:r>
        <w:rPr>
          <w:rStyle w:val="Strong"/>
        </w:rPr>
        <w:t xml:space="preserve"> (Interface)</w:t>
      </w:r>
    </w:p>
    <w:p w14:paraId="231B2574" w14:textId="3CF8923D" w:rsidR="00EC47CF" w:rsidRPr="00EC47CF" w:rsidRDefault="00EC47CF" w:rsidP="00F806AB">
      <w:pPr>
        <w:numPr>
          <w:ilvl w:val="3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EC47CF">
        <w:rPr>
          <w:rStyle w:val="HTMLCode"/>
          <w:rFonts w:asciiTheme="minorHAnsi" w:eastAsiaTheme="minorEastAsia" w:hAnsiTheme="minorHAnsi" w:cstheme="minorBidi"/>
          <w:sz w:val="22"/>
          <w:szCs w:val="22"/>
        </w:rPr>
        <w:t>Implementing Classes</w:t>
      </w:r>
    </w:p>
    <w:p w14:paraId="4C29726B" w14:textId="1FE8052C" w:rsidR="00AE6BA6" w:rsidRDefault="00AE6BA6" w:rsidP="00F806AB">
      <w:pPr>
        <w:numPr>
          <w:ilvl w:val="4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ConcurrentHashMap</w:t>
      </w:r>
    </w:p>
    <w:p w14:paraId="31EF5367" w14:textId="77777777" w:rsidR="00AE6BA6" w:rsidRDefault="00AE6BA6" w:rsidP="00AE6BA6">
      <w:pPr>
        <w:pStyle w:val="NormalWeb"/>
        <w:numPr>
          <w:ilvl w:val="0"/>
          <w:numId w:val="10"/>
        </w:numPr>
      </w:pPr>
      <w:r>
        <w:rPr>
          <w:rStyle w:val="Strong"/>
        </w:rPr>
        <w:t>Utility Classes</w:t>
      </w:r>
    </w:p>
    <w:p w14:paraId="455F6385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Collections</w:t>
      </w:r>
    </w:p>
    <w:p w14:paraId="7779BBA1" w14:textId="77777777" w:rsidR="00AE6BA6" w:rsidRDefault="00AE6BA6" w:rsidP="00AE6BA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Arrays</w:t>
      </w:r>
    </w:p>
    <w:p w14:paraId="14201949" w14:textId="77777777" w:rsidR="00AE6BA6" w:rsidRDefault="00365A56" w:rsidP="00AE6BA6">
      <w:pPr>
        <w:spacing w:after="0"/>
      </w:pPr>
      <w:r>
        <w:rPr>
          <w:noProof/>
        </w:rPr>
        <w:pict w14:anchorId="2908672D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A94E6CC" w14:textId="77777777" w:rsidR="00AE6BA6" w:rsidRDefault="00AE6BA6" w:rsidP="00AE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13545A37" w14:textId="52B7A72A" w:rsidR="00AE6BA6" w:rsidRPr="00AE6BA6" w:rsidRDefault="00AE6BA6" w:rsidP="00AE6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H</w:t>
      </w:r>
      <w:r w:rsidRPr="00AE6BA6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ere is the complete merged version of the hierarchy and a deep dive into the </w:t>
      </w:r>
      <w:r w:rsidRPr="00AE6BA6">
        <w:rPr>
          <w:rFonts w:ascii="Courier New" w:eastAsia="Times New Roman" w:hAnsi="Courier New" w:cs="Courier New"/>
          <w:sz w:val="20"/>
          <w:szCs w:val="20"/>
          <w:lang w:eastAsia="zh-TW"/>
        </w:rPr>
        <w:t>Collection</w:t>
      </w:r>
      <w:r w:rsidRPr="00AE6BA6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framework elements:</w:t>
      </w:r>
    </w:p>
    <w:p w14:paraId="2E76BA7F" w14:textId="33F80A8C" w:rsidR="00AE6BA6" w:rsidRDefault="00AE6BA6" w:rsidP="00AE6BA6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Iterable</w:t>
      </w:r>
      <w:r>
        <w:rPr>
          <w:rStyle w:val="Strong"/>
          <w:b/>
          <w:bCs/>
        </w:rPr>
        <w:t xml:space="preserve"> (Interface)</w:t>
      </w:r>
    </w:p>
    <w:p w14:paraId="1BDD5DB9" w14:textId="77777777" w:rsidR="00AE6BA6" w:rsidRDefault="00AE6BA6" w:rsidP="00AE6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root interface of the collection hierarchy, representing a collection that can be iterated over.</w:t>
      </w:r>
    </w:p>
    <w:p w14:paraId="166155E8" w14:textId="57041BD8" w:rsidR="00AE6BA6" w:rsidRDefault="00AE6BA6" w:rsidP="00AE6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Key Methods:</w:t>
      </w:r>
    </w:p>
    <w:p w14:paraId="2F2954A3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iterator(</w:t>
      </w:r>
      <w:proofErr w:type="gramEnd"/>
      <w:r>
        <w:rPr>
          <w:rStyle w:val="HTMLCode"/>
          <w:rFonts w:eastAsiaTheme="minorEastAsia"/>
        </w:rPr>
        <w:t>)</w:t>
      </w:r>
    </w:p>
    <w:p w14:paraId="5FA0C342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forEach(</w:t>
      </w:r>
      <w:proofErr w:type="gramEnd"/>
      <w:r>
        <w:rPr>
          <w:rStyle w:val="HTMLCode"/>
          <w:rFonts w:eastAsiaTheme="minorEastAsia"/>
        </w:rPr>
        <w:t>)</w:t>
      </w:r>
    </w:p>
    <w:p w14:paraId="356FB735" w14:textId="77777777" w:rsidR="00AE6BA6" w:rsidRDefault="00AE6BA6" w:rsidP="00AE6BA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spliterator(</w:t>
      </w:r>
      <w:proofErr w:type="gramEnd"/>
      <w:r>
        <w:rPr>
          <w:rStyle w:val="HTMLCode"/>
          <w:rFonts w:eastAsiaTheme="minorEastAsia"/>
        </w:rPr>
        <w:t>)</w:t>
      </w:r>
    </w:p>
    <w:p w14:paraId="19D44C3D" w14:textId="77777777" w:rsidR="00AE6BA6" w:rsidRDefault="00365A56" w:rsidP="00AE6BA6">
      <w:pPr>
        <w:spacing w:after="0"/>
      </w:pPr>
      <w:r>
        <w:rPr>
          <w:noProof/>
        </w:rPr>
        <w:pict w14:anchorId="49E0E40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07D8DCA" w14:textId="118407A9" w:rsidR="00AE6BA6" w:rsidRDefault="00AE6BA6" w:rsidP="00AE6BA6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Collection</w:t>
      </w:r>
      <w:r>
        <w:rPr>
          <w:rStyle w:val="Strong"/>
          <w:b/>
          <w:bCs/>
        </w:rPr>
        <w:t xml:space="preserve"> (Interface)</w:t>
      </w:r>
    </w:p>
    <w:p w14:paraId="6BB538C0" w14:textId="7777777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Represents a group of objects (elements) with basic methods for adding, removing, and querying elements.</w:t>
      </w:r>
    </w:p>
    <w:p w14:paraId="224F0AB3" w14:textId="7C571E07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Subinterfaces: </w:t>
      </w:r>
      <w:r>
        <w:rPr>
          <w:rStyle w:val="HTMLCode"/>
          <w:rFonts w:eastAsiaTheme="minorEastAsia"/>
        </w:rPr>
        <w:t>List</w:t>
      </w:r>
      <w:r>
        <w:t xml:space="preserve">, </w:t>
      </w:r>
      <w:r>
        <w:rPr>
          <w:rStyle w:val="HTMLCode"/>
          <w:rFonts w:eastAsiaTheme="minorEastAsia"/>
        </w:rPr>
        <w:t>Set</w:t>
      </w:r>
      <w:r>
        <w:t xml:space="preserve">, </w:t>
      </w:r>
      <w:r>
        <w:rPr>
          <w:rStyle w:val="HTMLCode"/>
          <w:rFonts w:eastAsiaTheme="minorEastAsia"/>
        </w:rPr>
        <w:t>Queue</w:t>
      </w:r>
      <w:r>
        <w:t xml:space="preserve">, </w:t>
      </w:r>
      <w:r>
        <w:rPr>
          <w:rStyle w:val="HTMLCode"/>
          <w:rFonts w:eastAsiaTheme="minorEastAsia"/>
        </w:rPr>
        <w:t>Deque</w:t>
      </w:r>
      <w:r>
        <w:t>, etc.</w:t>
      </w:r>
    </w:p>
    <w:p w14:paraId="4D5A3816" w14:textId="114C3774" w:rsidR="00AE6BA6" w:rsidRDefault="00AE6BA6" w:rsidP="00AE6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Key Methods:</w:t>
      </w:r>
    </w:p>
    <w:p w14:paraId="192693A3" w14:textId="77777777" w:rsidR="00AE6BA6" w:rsidRDefault="00AE6BA6" w:rsidP="00AE6BA6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add(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r>
        <w:rPr>
          <w:rStyle w:val="HTMLCode"/>
          <w:rFonts w:eastAsiaTheme="minorEastAsia"/>
        </w:rPr>
        <w:t>remove()</w:t>
      </w:r>
      <w:r>
        <w:t xml:space="preserve">, </w:t>
      </w:r>
      <w:r>
        <w:rPr>
          <w:rStyle w:val="HTMLCode"/>
          <w:rFonts w:eastAsiaTheme="minorEastAsia"/>
        </w:rPr>
        <w:t>size()</w:t>
      </w:r>
      <w:r>
        <w:t xml:space="preserve">, </w:t>
      </w:r>
      <w:r>
        <w:rPr>
          <w:rStyle w:val="HTMLCode"/>
          <w:rFonts w:eastAsiaTheme="minorEastAsia"/>
        </w:rPr>
        <w:t>contains()</w:t>
      </w:r>
    </w:p>
    <w:p w14:paraId="77FAA06A" w14:textId="77777777" w:rsidR="00AE6BA6" w:rsidRDefault="00365A56" w:rsidP="00AE6BA6">
      <w:pPr>
        <w:spacing w:after="0"/>
      </w:pPr>
      <w:r>
        <w:rPr>
          <w:noProof/>
        </w:rPr>
        <w:pict w14:anchorId="349927D7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64E8F84B" w14:textId="11269C70" w:rsidR="00AE6BA6" w:rsidRDefault="00AE6BA6" w:rsidP="00AE6BA6">
      <w:pPr>
        <w:pStyle w:val="Heading3"/>
      </w:pPr>
      <w:r>
        <w:t xml:space="preserve">3. </w:t>
      </w:r>
      <w:r>
        <w:rPr>
          <w:rStyle w:val="HTMLCode"/>
          <w:rFonts w:eastAsiaTheme="majorEastAsia"/>
        </w:rPr>
        <w:t>List</w:t>
      </w:r>
      <w:r>
        <w:rPr>
          <w:rStyle w:val="Strong"/>
          <w:b/>
          <w:bCs/>
        </w:rPr>
        <w:t xml:space="preserve"> (Interface)</w:t>
      </w:r>
    </w:p>
    <w:p w14:paraId="588A43C4" w14:textId="77777777" w:rsidR="00AE6BA6" w:rsidRDefault="00AE6BA6" w:rsidP="00AE6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Ordered collection allowing duplicates, maintains insertion order.</w:t>
      </w:r>
    </w:p>
    <w:p w14:paraId="4B568CF8" w14:textId="77777777" w:rsidR="00AE6BA6" w:rsidRDefault="00AE6BA6" w:rsidP="00AE6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Implementing Classes:</w:t>
      </w:r>
    </w:p>
    <w:p w14:paraId="526AECF8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ArrayList</w:t>
      </w:r>
      <w:r>
        <w:t>: Resizable array.</w:t>
      </w:r>
    </w:p>
    <w:p w14:paraId="6B11CEFE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>: Doubly linked list.</w:t>
      </w:r>
    </w:p>
    <w:p w14:paraId="253ECB81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Vector</w:t>
      </w:r>
      <w:r>
        <w:t>: Synchronized resizable array.</w:t>
      </w:r>
    </w:p>
    <w:p w14:paraId="7511D69F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Stack</w:t>
      </w:r>
      <w:r>
        <w:t xml:space="preserve">: LIFO stack, extends </w:t>
      </w:r>
      <w:r>
        <w:rPr>
          <w:rStyle w:val="HTMLCode"/>
          <w:rFonts w:eastAsiaTheme="minorEastAsia"/>
        </w:rPr>
        <w:t>Vector</w:t>
      </w:r>
      <w:r>
        <w:t>.</w:t>
      </w:r>
    </w:p>
    <w:p w14:paraId="48638BE5" w14:textId="77777777" w:rsidR="00AE6BA6" w:rsidRDefault="00AE6BA6" w:rsidP="00AE6BA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CopyOnWriteArrayList</w:t>
      </w:r>
      <w:r>
        <w:t>: Thread-safe list with copy-on-write.</w:t>
      </w:r>
    </w:p>
    <w:p w14:paraId="2DFAAD07" w14:textId="21428F66" w:rsidR="00AE6BA6" w:rsidRDefault="00365A56" w:rsidP="00AE6BA6">
      <w:pPr>
        <w:spacing w:after="0"/>
      </w:pPr>
      <w:r>
        <w:rPr>
          <w:noProof/>
        </w:rPr>
        <w:pict w14:anchorId="4DBF8D5E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4CCC169" w14:textId="77777777" w:rsidR="00AE6BA6" w:rsidRDefault="00AE6BA6" w:rsidP="00AE6BA6">
      <w:pPr>
        <w:pStyle w:val="Heading3"/>
      </w:pPr>
      <w:r>
        <w:lastRenderedPageBreak/>
        <w:t xml:space="preserve">4. </w:t>
      </w:r>
      <w:r>
        <w:rPr>
          <w:rStyle w:val="HTMLCode"/>
          <w:rFonts w:eastAsiaTheme="majorEastAsia"/>
        </w:rPr>
        <w:t>Set</w:t>
      </w:r>
      <w:r>
        <w:rPr>
          <w:rStyle w:val="Strong"/>
          <w:b/>
          <w:bCs/>
        </w:rPr>
        <w:t xml:space="preserve"> (Interface)</w:t>
      </w:r>
    </w:p>
    <w:p w14:paraId="3E2480C8" w14:textId="77777777" w:rsidR="00AE6BA6" w:rsidRDefault="00AE6BA6" w:rsidP="00AE6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Unordered collection without duplicate elements.</w:t>
      </w:r>
    </w:p>
    <w:p w14:paraId="196D55DF" w14:textId="77777777" w:rsidR="00AE6BA6" w:rsidRDefault="00AE6BA6" w:rsidP="00AE6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Implementing Classes:</w:t>
      </w:r>
    </w:p>
    <w:p w14:paraId="1283FDFE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HashSet</w:t>
      </w:r>
      <w:r>
        <w:t>: Unordered, backed by a hash table.</w:t>
      </w:r>
    </w:p>
    <w:p w14:paraId="6CB3B2AB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LinkedHashSet</w:t>
      </w:r>
      <w:r>
        <w:t>: Maintains insertion order.</w:t>
      </w:r>
    </w:p>
    <w:p w14:paraId="44DA2935" w14:textId="6809DAF9" w:rsidR="00AE6BA6" w:rsidRDefault="00446B7A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225E3E" wp14:editId="785A1C56">
                <wp:simplePos x="0" y="0"/>
                <wp:positionH relativeFrom="column">
                  <wp:posOffset>2374033</wp:posOffset>
                </wp:positionH>
                <wp:positionV relativeFrom="paragraph">
                  <wp:posOffset>90249</wp:posOffset>
                </wp:positionV>
                <wp:extent cx="360" cy="360"/>
                <wp:effectExtent l="38100" t="38100" r="38100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2E98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8" o:spid="_x0000_s1026" type="#_x0000_t75" style="position:absolute;margin-left:186.25pt;margin-top:6.4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">
                <v:imagedata r:id="rId7" o:title=""/>
              </v:shape>
            </w:pict>
          </mc:Fallback>
        </mc:AlternateContent>
      </w:r>
      <w:r w:rsidR="00AE6BA6">
        <w:rPr>
          <w:rStyle w:val="HTMLCode"/>
          <w:rFonts w:eastAsiaTheme="minorEastAsia"/>
          <w:b/>
          <w:bCs/>
        </w:rPr>
        <w:t>EnumSet</w:t>
      </w:r>
      <w:r w:rsidR="00AE6BA6">
        <w:t>: High-performance set for enum types.</w:t>
      </w:r>
    </w:p>
    <w:p w14:paraId="006B9D11" w14:textId="77777777" w:rsidR="00AE6BA6" w:rsidRDefault="00AE6BA6" w:rsidP="00AE6BA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CopyOnWriteArraySet</w:t>
      </w:r>
      <w:r>
        <w:t>: Thread-safe with copy-on-write.</w:t>
      </w:r>
    </w:p>
    <w:p w14:paraId="3B753B3D" w14:textId="77777777" w:rsidR="00AE6BA6" w:rsidRDefault="00365A56" w:rsidP="00AE6BA6">
      <w:pPr>
        <w:spacing w:after="0"/>
      </w:pPr>
      <w:r>
        <w:rPr>
          <w:noProof/>
        </w:rPr>
        <w:pict w14:anchorId="27E2F86C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B6E777E" w14:textId="0B7A06D7" w:rsidR="00AE6BA6" w:rsidRDefault="00AE6BA6" w:rsidP="00AE6BA6">
      <w:pPr>
        <w:pStyle w:val="Heading3"/>
      </w:pPr>
      <w:r>
        <w:t xml:space="preserve">5. </w:t>
      </w:r>
      <w:r>
        <w:rPr>
          <w:rStyle w:val="HTMLCode"/>
          <w:rFonts w:eastAsiaTheme="majorEastAsia"/>
        </w:rPr>
        <w:t>SortedSet</w:t>
      </w:r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Set</w:t>
      </w:r>
    </w:p>
    <w:p w14:paraId="77EAE407" w14:textId="77777777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Maintains elements in ascending order.</w:t>
      </w:r>
    </w:p>
    <w:p w14:paraId="093AD6C9" w14:textId="7B63084E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Subinterfaces:</w:t>
      </w:r>
    </w:p>
    <w:p w14:paraId="314E8269" w14:textId="1EC0F390" w:rsidR="00AE6BA6" w:rsidRDefault="00AE6BA6" w:rsidP="00AE6BA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NavigableSet</w:t>
      </w:r>
      <w:r>
        <w:rPr>
          <w:rStyle w:val="Strong"/>
        </w:rPr>
        <w:t xml:space="preserve"> (Interface)</w:t>
      </w:r>
      <w:r>
        <w:t>: Provides navigation methods (</w:t>
      </w:r>
      <w:proofErr w:type="gramStart"/>
      <w:r>
        <w:rPr>
          <w:rStyle w:val="HTMLCode"/>
          <w:rFonts w:eastAsiaTheme="minorEastAsia"/>
        </w:rPr>
        <w:t>lower(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r>
        <w:rPr>
          <w:rStyle w:val="HTMLCode"/>
          <w:rFonts w:eastAsiaTheme="minorEastAsia"/>
        </w:rPr>
        <w:t>higher()</w:t>
      </w:r>
      <w:r>
        <w:t>, etc.).</w:t>
      </w:r>
    </w:p>
    <w:p w14:paraId="2BEDC220" w14:textId="113DE7B5" w:rsidR="00AE6BA6" w:rsidRDefault="00AE6BA6" w:rsidP="00AE6BA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Implementing Classes:</w:t>
      </w:r>
    </w:p>
    <w:p w14:paraId="5B3D0025" w14:textId="7EC9CCC1" w:rsidR="00AE6BA6" w:rsidRDefault="00446B7A" w:rsidP="00AE6BA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557411" wp14:editId="4C993EF3">
                <wp:simplePos x="0" y="0"/>
                <wp:positionH relativeFrom="column">
                  <wp:posOffset>1353343</wp:posOffset>
                </wp:positionH>
                <wp:positionV relativeFrom="paragraph">
                  <wp:posOffset>201638</wp:posOffset>
                </wp:positionV>
                <wp:extent cx="360" cy="360"/>
                <wp:effectExtent l="38100" t="38100" r="38100" b="381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F7AF" id="Ink 171" o:spid="_x0000_s1026" type="#_x0000_t75" style="position:absolute;margin-left:105.85pt;margin-top:15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">
                <v:imagedata r:id="rId7" o:title=""/>
              </v:shape>
            </w:pict>
          </mc:Fallback>
        </mc:AlternateContent>
      </w:r>
      <w:r w:rsidR="00AE6BA6">
        <w:rPr>
          <w:rStyle w:val="HTMLCode"/>
          <w:rFonts w:eastAsiaTheme="minorEastAsia"/>
          <w:b/>
          <w:bCs/>
        </w:rPr>
        <w:t>TreeSet</w:t>
      </w:r>
      <w:r w:rsidR="00AE6BA6">
        <w:t>: Sorted set using a Red-Black tree.</w:t>
      </w:r>
    </w:p>
    <w:p w14:paraId="4E3B5FF6" w14:textId="77777777" w:rsidR="00AE6BA6" w:rsidRDefault="00365A56" w:rsidP="00AE6BA6">
      <w:pPr>
        <w:spacing w:after="0"/>
      </w:pPr>
      <w:r>
        <w:rPr>
          <w:noProof/>
        </w:rPr>
        <w:pict w14:anchorId="120AD505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6DD3602" w14:textId="6365214C" w:rsidR="00AE6BA6" w:rsidRDefault="00AE6BA6" w:rsidP="00AE6BA6">
      <w:pPr>
        <w:pStyle w:val="Heading3"/>
      </w:pPr>
      <w:r>
        <w:t xml:space="preserve">6. </w:t>
      </w:r>
      <w:r>
        <w:rPr>
          <w:rStyle w:val="HTMLCode"/>
          <w:rFonts w:eastAsiaTheme="majorEastAsia"/>
        </w:rPr>
        <w:t>Queue</w:t>
      </w:r>
      <w:r>
        <w:rPr>
          <w:rStyle w:val="Strong"/>
          <w:b/>
          <w:bCs/>
        </w:rPr>
        <w:t xml:space="preserve"> (Interface)</w:t>
      </w:r>
    </w:p>
    <w:p w14:paraId="7F6DDC2A" w14:textId="77777777" w:rsidR="00AE6BA6" w:rsidRDefault="00AE6BA6" w:rsidP="00AE6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FIFO collection for holding elements before processing.</w:t>
      </w:r>
    </w:p>
    <w:p w14:paraId="34A4379C" w14:textId="77777777" w:rsidR="00AE6BA6" w:rsidRDefault="00AE6BA6" w:rsidP="00AE6BA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Implementing Classes:</w:t>
      </w:r>
    </w:p>
    <w:p w14:paraId="1AF63B5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PriorityQueue</w:t>
      </w:r>
      <w:r>
        <w:t>: Ordered by priority.</w:t>
      </w:r>
    </w:p>
    <w:p w14:paraId="734FEA2C" w14:textId="12FFCB5A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LinkedBlockingQueue</w:t>
      </w:r>
      <w:r>
        <w:t>: Thread-safe blocking queue.</w:t>
      </w:r>
    </w:p>
    <w:p w14:paraId="5BD78B33" w14:textId="61983E99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PriorityBlockingQueue</w:t>
      </w:r>
      <w:r>
        <w:t>: Thread-safe priority queue.</w:t>
      </w:r>
    </w:p>
    <w:p w14:paraId="77040F0C" w14:textId="7A28FB4E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ConcurrentLinkedQueue</w:t>
      </w:r>
      <w:r>
        <w:t>: Thread-safe, non-blocking queue.</w:t>
      </w:r>
    </w:p>
    <w:p w14:paraId="71C2324C" w14:textId="77777777" w:rsidR="00AE6BA6" w:rsidRDefault="00AE6BA6" w:rsidP="00AE6BA6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LinkedTransferQueue</w:t>
      </w:r>
      <w:r>
        <w:t>: Efficient, non-blocking, supports "transfer" operations.</w:t>
      </w:r>
    </w:p>
    <w:p w14:paraId="42108006" w14:textId="77777777" w:rsidR="00AE6BA6" w:rsidRDefault="00365A56" w:rsidP="00AE6BA6">
      <w:pPr>
        <w:spacing w:after="0"/>
      </w:pPr>
      <w:r>
        <w:rPr>
          <w:noProof/>
        </w:rPr>
        <w:pict w14:anchorId="539ADB05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E0C4E1C" w14:textId="77777777" w:rsidR="00AE6BA6" w:rsidRDefault="00AE6BA6" w:rsidP="00AE6BA6">
      <w:pPr>
        <w:pStyle w:val="Heading3"/>
      </w:pPr>
      <w:r>
        <w:t xml:space="preserve">7. </w:t>
      </w:r>
      <w:r>
        <w:rPr>
          <w:rStyle w:val="HTMLCode"/>
          <w:rFonts w:eastAsiaTheme="majorEastAsia"/>
        </w:rPr>
        <w:t>Deque</w:t>
      </w:r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Queue</w:t>
      </w:r>
    </w:p>
    <w:p w14:paraId="091D392E" w14:textId="77777777" w:rsidR="00AE6BA6" w:rsidRDefault="00AE6BA6" w:rsidP="00AE6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Double-ended queue allowing element insertion/removal from both ends.</w:t>
      </w:r>
    </w:p>
    <w:p w14:paraId="4127453F" w14:textId="77777777" w:rsidR="00AE6BA6" w:rsidRDefault="00AE6BA6" w:rsidP="00AE6BA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Implementing Classes:</w:t>
      </w:r>
    </w:p>
    <w:p w14:paraId="1A9849D2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ArrayDeque</w:t>
      </w:r>
      <w:r>
        <w:t>: Resizable array-based deque.</w:t>
      </w:r>
    </w:p>
    <w:p w14:paraId="5F54BF26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LinkedList</w:t>
      </w:r>
      <w:r>
        <w:t xml:space="preserve">: Implements both </w:t>
      </w:r>
      <w:r>
        <w:rPr>
          <w:rStyle w:val="HTMLCode"/>
          <w:rFonts w:eastAsiaTheme="minorEastAsia"/>
        </w:rPr>
        <w:t>Deque</w:t>
      </w:r>
      <w:r>
        <w:t xml:space="preserve"> and </w:t>
      </w:r>
      <w:r>
        <w:rPr>
          <w:rStyle w:val="HTMLCode"/>
          <w:rFonts w:eastAsiaTheme="minorEastAsia"/>
        </w:rPr>
        <w:t>List</w:t>
      </w:r>
      <w:r>
        <w:t>.</w:t>
      </w:r>
    </w:p>
    <w:p w14:paraId="5136080B" w14:textId="0EEED4B6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ConcurrentLinkedDeque</w:t>
      </w:r>
      <w:r>
        <w:t>: Thread-safe deque.</w:t>
      </w:r>
    </w:p>
    <w:p w14:paraId="20DF75C6" w14:textId="28A66866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LinkedBlockingDeque</w:t>
      </w:r>
      <w:r>
        <w:t>: Thread-safe blocking deque.</w:t>
      </w:r>
    </w:p>
    <w:p w14:paraId="37B5F65C" w14:textId="77777777" w:rsidR="00AE6BA6" w:rsidRDefault="00AE6BA6" w:rsidP="00AE6BA6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TransferQueue</w:t>
      </w:r>
      <w:r>
        <w:rPr>
          <w:rStyle w:val="Strong"/>
        </w:rPr>
        <w:t xml:space="preserve"> (Interface)</w:t>
      </w:r>
      <w:r>
        <w:t xml:space="preserve">: Extends </w:t>
      </w:r>
      <w:r>
        <w:rPr>
          <w:rStyle w:val="HTMLCode"/>
          <w:rFonts w:eastAsiaTheme="minorEastAsia"/>
        </w:rPr>
        <w:t>BlockingQueue</w:t>
      </w:r>
      <w:r>
        <w:t>.</w:t>
      </w:r>
    </w:p>
    <w:p w14:paraId="5AB9018F" w14:textId="2F8E3D13" w:rsidR="00AE6BA6" w:rsidRDefault="00365A56" w:rsidP="00AE6BA6">
      <w:pPr>
        <w:spacing w:after="0"/>
      </w:pPr>
      <w:r>
        <w:rPr>
          <w:noProof/>
        </w:rPr>
        <w:pict w14:anchorId="4093CCB0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67DB880" w14:textId="77777777" w:rsidR="00AE6BA6" w:rsidRDefault="00AE6BA6" w:rsidP="00AE6BA6">
      <w:pPr>
        <w:pStyle w:val="Heading3"/>
      </w:pPr>
      <w:r>
        <w:t xml:space="preserve">8. </w:t>
      </w:r>
      <w:r>
        <w:rPr>
          <w:rStyle w:val="HTMLCode"/>
          <w:rFonts w:eastAsiaTheme="majorEastAsia"/>
        </w:rPr>
        <w:t>NavigableSet</w:t>
      </w:r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SortedSet</w:t>
      </w:r>
    </w:p>
    <w:p w14:paraId="201BA90B" w14:textId="77777777" w:rsidR="00AE6BA6" w:rsidRDefault="00AE6BA6" w:rsidP="00AE6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navigation methods for sorted sets.</w:t>
      </w:r>
    </w:p>
    <w:p w14:paraId="6030DAB8" w14:textId="77777777" w:rsidR="00AE6BA6" w:rsidRDefault="00AE6BA6" w:rsidP="00AE6BA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Implementing Classes:</w:t>
      </w:r>
    </w:p>
    <w:p w14:paraId="4D43A8DF" w14:textId="77777777" w:rsidR="00AE6BA6" w:rsidRDefault="00AE6BA6" w:rsidP="00AE6BA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TreeSet</w:t>
      </w:r>
      <w:r>
        <w:t>: Red-Black tree-based sorted set.</w:t>
      </w:r>
    </w:p>
    <w:p w14:paraId="37B25FA9" w14:textId="0E1B6780" w:rsidR="00AE6BA6" w:rsidRDefault="00365A56" w:rsidP="00AE6BA6">
      <w:pPr>
        <w:spacing w:after="0"/>
      </w:pPr>
      <w:r>
        <w:rPr>
          <w:noProof/>
        </w:rPr>
        <w:pict w14:anchorId="7D4CF284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10C9868" w14:textId="77777777" w:rsidR="00AE6BA6" w:rsidRDefault="00AE6BA6" w:rsidP="00AE6BA6">
      <w:pPr>
        <w:pStyle w:val="Heading3"/>
      </w:pPr>
      <w:r>
        <w:t xml:space="preserve">9. </w:t>
      </w:r>
      <w:r>
        <w:rPr>
          <w:rStyle w:val="HTMLCode"/>
          <w:rFonts w:eastAsiaTheme="majorEastAsia"/>
        </w:rPr>
        <w:t>SortedMap</w:t>
      </w:r>
      <w:r>
        <w:rPr>
          <w:rStyle w:val="Strong"/>
          <w:b/>
          <w:bCs/>
        </w:rPr>
        <w:t xml:space="preserve"> (Interface)</w:t>
      </w:r>
    </w:p>
    <w:p w14:paraId="6B3FA898" w14:textId="77777777" w:rsidR="00AE6BA6" w:rsidRDefault="00AE6BA6" w:rsidP="00AE6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Maintains mappings in ascending key order.</w:t>
      </w:r>
    </w:p>
    <w:p w14:paraId="0433AEC2" w14:textId="77777777" w:rsidR="00AE6BA6" w:rsidRDefault="00AE6BA6" w:rsidP="00AE6BA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Implementing Classes:</w:t>
      </w:r>
    </w:p>
    <w:p w14:paraId="4DC3EC5E" w14:textId="77777777" w:rsidR="00AE6BA6" w:rsidRDefault="00AE6BA6" w:rsidP="00AE6BA6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TreeMap</w:t>
      </w:r>
      <w:r>
        <w:t>: Red-Black tree-based map.</w:t>
      </w:r>
    </w:p>
    <w:p w14:paraId="704FAC36" w14:textId="77777777" w:rsidR="00AE6BA6" w:rsidRDefault="00365A56" w:rsidP="00AE6BA6">
      <w:pPr>
        <w:spacing w:after="0"/>
      </w:pPr>
      <w:r>
        <w:rPr>
          <w:noProof/>
        </w:rPr>
        <w:pict w14:anchorId="31A9923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B8E7A32" w14:textId="39BB4D7B" w:rsidR="00AE6BA6" w:rsidRDefault="00AE6BA6" w:rsidP="00AE6BA6">
      <w:pPr>
        <w:pStyle w:val="Heading3"/>
      </w:pPr>
      <w:r>
        <w:t xml:space="preserve">10. </w:t>
      </w:r>
      <w:r>
        <w:rPr>
          <w:rStyle w:val="HTMLCode"/>
          <w:rFonts w:eastAsiaTheme="majorEastAsia"/>
        </w:rPr>
        <w:t>TransferQueue</w:t>
      </w:r>
      <w:r>
        <w:rPr>
          <w:rStyle w:val="Strong"/>
          <w:b/>
          <w:bCs/>
        </w:rPr>
        <w:t xml:space="preserve"> (Interface)</w:t>
      </w:r>
      <w:r>
        <w:t xml:space="preserve"> – Extends </w:t>
      </w:r>
      <w:r>
        <w:rPr>
          <w:rStyle w:val="HTMLCode"/>
          <w:rFonts w:eastAsiaTheme="majorEastAsia"/>
        </w:rPr>
        <w:t>BlockingQueue</w:t>
      </w:r>
    </w:p>
    <w:p w14:paraId="63F29D43" w14:textId="77777777" w:rsidR="00AE6BA6" w:rsidRDefault="00AE6BA6" w:rsidP="00AE6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Allows producers to wait for consumers to receive elements.</w:t>
      </w:r>
    </w:p>
    <w:p w14:paraId="6D881005" w14:textId="77777777" w:rsidR="00AE6BA6" w:rsidRDefault="00AE6BA6" w:rsidP="00AE6BA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Implementing Classes:</w:t>
      </w:r>
    </w:p>
    <w:p w14:paraId="17DB7340" w14:textId="77777777" w:rsidR="00AE6BA6" w:rsidRDefault="00AE6BA6" w:rsidP="00AE6BA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LinkedTransferQueue</w:t>
      </w:r>
      <w:r>
        <w:t>: Efficient, thread-safe implementation.</w:t>
      </w:r>
    </w:p>
    <w:p w14:paraId="58E11339" w14:textId="302EB8F3" w:rsidR="00AE6BA6" w:rsidRDefault="00365A56" w:rsidP="00AE6BA6">
      <w:pPr>
        <w:spacing w:after="0"/>
      </w:pPr>
      <w:r>
        <w:rPr>
          <w:noProof/>
        </w:rPr>
        <w:pict w14:anchorId="4C42CC5E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DAB5BA8" w14:textId="77777777" w:rsidR="00AE6BA6" w:rsidRDefault="00AE6BA6" w:rsidP="00AE6BA6">
      <w:pPr>
        <w:pStyle w:val="Heading3"/>
      </w:pPr>
      <w:r>
        <w:t xml:space="preserve">11. </w:t>
      </w:r>
      <w:r>
        <w:rPr>
          <w:rStyle w:val="HTMLCode"/>
          <w:rFonts w:eastAsiaTheme="majorEastAsia"/>
        </w:rPr>
        <w:t>ArrayDeque</w:t>
      </w:r>
      <w:r>
        <w:rPr>
          <w:rStyle w:val="Strong"/>
          <w:b/>
          <w:bCs/>
        </w:rPr>
        <w:t xml:space="preserve"> (Class)</w:t>
      </w:r>
      <w:r>
        <w:t xml:space="preserve"> – Implements </w:t>
      </w:r>
      <w:r>
        <w:rPr>
          <w:rStyle w:val="HTMLCode"/>
          <w:rFonts w:eastAsiaTheme="majorEastAsia"/>
        </w:rPr>
        <w:t>Deque</w:t>
      </w:r>
    </w:p>
    <w:p w14:paraId="41E80FBA" w14:textId="77777777" w:rsidR="00AE6BA6" w:rsidRDefault="00AE6BA6" w:rsidP="00AE6BA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Resizable array-based double-ended queue, efficient for both ends.</w:t>
      </w:r>
    </w:p>
    <w:p w14:paraId="7EB02849" w14:textId="77777777" w:rsidR="00AE6BA6" w:rsidRDefault="00365A56" w:rsidP="00AE6BA6">
      <w:pPr>
        <w:spacing w:after="0"/>
      </w:pPr>
      <w:r>
        <w:rPr>
          <w:noProof/>
        </w:rPr>
        <w:pict w14:anchorId="1419209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70670EE" w14:textId="4C5E4748" w:rsidR="00AE6BA6" w:rsidRDefault="00AE6BA6" w:rsidP="00AE6BA6">
      <w:pPr>
        <w:pStyle w:val="Heading3"/>
      </w:pPr>
      <w:r>
        <w:t xml:space="preserve">12. </w:t>
      </w:r>
      <w:r>
        <w:rPr>
          <w:rStyle w:val="HTMLCode"/>
          <w:rFonts w:eastAsiaTheme="majorEastAsia"/>
        </w:rPr>
        <w:t>ArrayList</w:t>
      </w:r>
      <w:r>
        <w:rPr>
          <w:rStyle w:val="Strong"/>
          <w:b/>
          <w:bCs/>
        </w:rPr>
        <w:t xml:space="preserve"> (Class)</w:t>
      </w:r>
    </w:p>
    <w:p w14:paraId="5D273067" w14:textId="77777777" w:rsidR="00AE6BA6" w:rsidRDefault="00AE6BA6" w:rsidP="00AE6BA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Resizable array-based </w:t>
      </w:r>
      <w:r>
        <w:rPr>
          <w:rStyle w:val="HTMLCode"/>
          <w:rFonts w:eastAsiaTheme="minorEastAsia"/>
        </w:rPr>
        <w:t>List</w:t>
      </w:r>
      <w:r>
        <w:t>, efficient for constant-time positional access.</w:t>
      </w:r>
    </w:p>
    <w:p w14:paraId="4378C65F" w14:textId="77777777" w:rsidR="00AE6BA6" w:rsidRDefault="00365A56" w:rsidP="00AE6BA6">
      <w:pPr>
        <w:spacing w:after="0"/>
      </w:pPr>
      <w:r>
        <w:rPr>
          <w:noProof/>
        </w:rPr>
        <w:pict w14:anchorId="7631BA87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B5EF405" w14:textId="57E16E52" w:rsidR="00AE6BA6" w:rsidRDefault="00AE6BA6" w:rsidP="00AE6BA6">
      <w:pPr>
        <w:pStyle w:val="Heading3"/>
      </w:pPr>
      <w:r>
        <w:t xml:space="preserve">13. </w:t>
      </w:r>
      <w:r>
        <w:rPr>
          <w:rStyle w:val="HTMLCode"/>
          <w:rFonts w:eastAsiaTheme="majorEastAsia"/>
        </w:rPr>
        <w:t>ConcurrentHashMap</w:t>
      </w:r>
      <w:r>
        <w:rPr>
          <w:rStyle w:val="Strong"/>
          <w:b/>
          <w:bCs/>
        </w:rPr>
        <w:t xml:space="preserve"> (Class)</w:t>
      </w:r>
    </w:p>
    <w:p w14:paraId="54C41E8F" w14:textId="75CC0D7F" w:rsidR="00AE6BA6" w:rsidRDefault="00AE6BA6" w:rsidP="00AE6BA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Thread-safe version of </w:t>
      </w:r>
      <w:r>
        <w:rPr>
          <w:rStyle w:val="HTMLCode"/>
          <w:rFonts w:eastAsiaTheme="minorEastAsia"/>
        </w:rPr>
        <w:t>HashMap</w:t>
      </w:r>
      <w:r>
        <w:t>, allows concurrent read/write operations.</w:t>
      </w:r>
    </w:p>
    <w:p w14:paraId="02D53D61" w14:textId="77777777" w:rsidR="00AE6BA6" w:rsidRDefault="00365A56" w:rsidP="00AE6BA6">
      <w:pPr>
        <w:spacing w:after="0"/>
      </w:pPr>
      <w:r>
        <w:rPr>
          <w:noProof/>
        </w:rPr>
        <w:pict w14:anchorId="72DCC12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9A05528" w14:textId="6B4CA112" w:rsidR="00AE6BA6" w:rsidRDefault="00AE6BA6" w:rsidP="00AE6BA6">
      <w:pPr>
        <w:pStyle w:val="Heading3"/>
      </w:pPr>
      <w:r>
        <w:t xml:space="preserve">14. </w:t>
      </w:r>
      <w:r>
        <w:rPr>
          <w:rStyle w:val="HTMLCode"/>
          <w:rFonts w:eastAsiaTheme="majorEastAsia"/>
        </w:rPr>
        <w:t>ConcurrentLinkedDeque</w:t>
      </w:r>
      <w:r>
        <w:rPr>
          <w:rStyle w:val="Strong"/>
          <w:b/>
          <w:bCs/>
        </w:rPr>
        <w:t xml:space="preserve"> (Class)</w:t>
      </w:r>
    </w:p>
    <w:p w14:paraId="26EFABBD" w14:textId="7E521F78" w:rsidR="00AE6BA6" w:rsidRDefault="00AE6BA6" w:rsidP="00AE6BA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Thread-safe, non-blocking deque suitable for concurrent environments.</w:t>
      </w:r>
    </w:p>
    <w:p w14:paraId="539C31B9" w14:textId="77777777" w:rsidR="00AE6BA6" w:rsidRDefault="00365A56" w:rsidP="00AE6BA6">
      <w:pPr>
        <w:spacing w:after="0"/>
      </w:pPr>
      <w:r>
        <w:rPr>
          <w:noProof/>
        </w:rPr>
        <w:lastRenderedPageBreak/>
        <w:pict w14:anchorId="5D58BE5F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A2C6BA9" w14:textId="3EE690A4" w:rsidR="00AE6BA6" w:rsidRDefault="00AE6BA6" w:rsidP="00AE6BA6">
      <w:pPr>
        <w:pStyle w:val="Heading3"/>
      </w:pPr>
      <w:r>
        <w:t xml:space="preserve">15. </w:t>
      </w:r>
      <w:r>
        <w:rPr>
          <w:rStyle w:val="HTMLCode"/>
          <w:rFonts w:eastAsiaTheme="majorEastAsia"/>
        </w:rPr>
        <w:t>ConcurrentLinkedQueue</w:t>
      </w:r>
      <w:r>
        <w:rPr>
          <w:rStyle w:val="Strong"/>
          <w:b/>
          <w:bCs/>
        </w:rPr>
        <w:t xml:space="preserve"> (Class)</w:t>
      </w:r>
    </w:p>
    <w:p w14:paraId="052B09FD" w14:textId="2E47A897" w:rsidR="00AE6BA6" w:rsidRDefault="00AE6BA6" w:rsidP="00AE6BA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Thread-safe, non-blocking queue suitable for high-concurrency environments.</w:t>
      </w:r>
    </w:p>
    <w:p w14:paraId="5F2AEF59" w14:textId="77777777" w:rsidR="00AE6BA6" w:rsidRDefault="00365A56" w:rsidP="00AE6BA6">
      <w:pPr>
        <w:spacing w:after="0"/>
      </w:pPr>
      <w:r>
        <w:rPr>
          <w:noProof/>
        </w:rPr>
        <w:pict w14:anchorId="3FAB250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D2D0B44" w14:textId="00656728" w:rsidR="00AE6BA6" w:rsidRDefault="00AE6BA6" w:rsidP="00AE6BA6">
      <w:pPr>
        <w:pStyle w:val="Heading3"/>
      </w:pPr>
      <w:r>
        <w:t xml:space="preserve">16. </w:t>
      </w:r>
      <w:r>
        <w:rPr>
          <w:rStyle w:val="HTMLCode"/>
          <w:rFonts w:eastAsiaTheme="majorEastAsia"/>
        </w:rPr>
        <w:t>CopyOnWriteArrayList</w:t>
      </w:r>
      <w:r>
        <w:rPr>
          <w:rStyle w:val="Strong"/>
          <w:b/>
          <w:bCs/>
        </w:rPr>
        <w:t xml:space="preserve"> (Class)</w:t>
      </w:r>
    </w:p>
    <w:p w14:paraId="1415F2B1" w14:textId="38BE879D" w:rsidR="00AE6BA6" w:rsidRDefault="00AE6BA6" w:rsidP="00AE6BA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Thread-safe list where all write operations result in a new copy of the array.</w:t>
      </w:r>
    </w:p>
    <w:p w14:paraId="290C329D" w14:textId="77777777" w:rsidR="00AE6BA6" w:rsidRDefault="00365A56" w:rsidP="00AE6BA6">
      <w:pPr>
        <w:spacing w:after="0"/>
      </w:pPr>
      <w:r>
        <w:rPr>
          <w:noProof/>
        </w:rPr>
        <w:pict w14:anchorId="48BA512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3FE815B" w14:textId="4D332A32" w:rsidR="00AE6BA6" w:rsidRDefault="00AE6BA6" w:rsidP="00AE6BA6">
      <w:pPr>
        <w:pStyle w:val="Heading3"/>
      </w:pPr>
      <w:r>
        <w:t xml:space="preserve">17. </w:t>
      </w:r>
      <w:r>
        <w:rPr>
          <w:rStyle w:val="HTMLCode"/>
          <w:rFonts w:eastAsiaTheme="majorEastAsia"/>
        </w:rPr>
        <w:t>CopyOnWriteArraySet</w:t>
      </w:r>
      <w:r>
        <w:rPr>
          <w:rStyle w:val="Strong"/>
          <w:b/>
          <w:bCs/>
        </w:rPr>
        <w:t xml:space="preserve"> (Class)</w:t>
      </w:r>
    </w:p>
    <w:p w14:paraId="65B57578" w14:textId="19B695D3" w:rsidR="00AE6BA6" w:rsidRDefault="00AE6BA6" w:rsidP="00AE6BA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Thread-safe set that internally uses a </w:t>
      </w:r>
      <w:r>
        <w:rPr>
          <w:rStyle w:val="HTMLCode"/>
          <w:rFonts w:eastAsiaTheme="minorEastAsia"/>
        </w:rPr>
        <w:t>CopyOnWriteArrayList</w:t>
      </w:r>
      <w:r>
        <w:t>.</w:t>
      </w:r>
    </w:p>
    <w:p w14:paraId="7D686EA2" w14:textId="77777777" w:rsidR="00AE6BA6" w:rsidRDefault="00365A56" w:rsidP="00AE6BA6">
      <w:pPr>
        <w:spacing w:after="0"/>
      </w:pPr>
      <w:r>
        <w:rPr>
          <w:noProof/>
        </w:rPr>
        <w:pict w14:anchorId="0F947FA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A69283A" w14:textId="0C9E8770" w:rsidR="00AE6BA6" w:rsidRDefault="00AE6BA6" w:rsidP="00AE6BA6">
      <w:pPr>
        <w:pStyle w:val="Heading3"/>
      </w:pPr>
      <w:r>
        <w:t xml:space="preserve">18. </w:t>
      </w:r>
      <w:r>
        <w:rPr>
          <w:rStyle w:val="HTMLCode"/>
          <w:rFonts w:eastAsiaTheme="majorEastAsia"/>
        </w:rPr>
        <w:t>EnumSet</w:t>
      </w:r>
      <w:r>
        <w:rPr>
          <w:rStyle w:val="Strong"/>
          <w:b/>
          <w:bCs/>
        </w:rPr>
        <w:t xml:space="preserve"> (Class)</w:t>
      </w:r>
    </w:p>
    <w:p w14:paraId="1F38F7CA" w14:textId="77777777" w:rsidR="00AE6BA6" w:rsidRDefault="00AE6BA6" w:rsidP="00AE6BA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High-performance </w:t>
      </w:r>
      <w:r>
        <w:rPr>
          <w:rStyle w:val="HTMLCode"/>
          <w:rFonts w:eastAsiaTheme="minorEastAsia"/>
        </w:rPr>
        <w:t>Set</w:t>
      </w:r>
      <w:r>
        <w:t xml:space="preserve"> implementation for enum types.</w:t>
      </w:r>
    </w:p>
    <w:p w14:paraId="6786B521" w14:textId="77777777" w:rsidR="00AE6BA6" w:rsidRDefault="00365A56" w:rsidP="00AE6BA6">
      <w:pPr>
        <w:spacing w:after="0"/>
      </w:pPr>
      <w:r>
        <w:rPr>
          <w:noProof/>
        </w:rPr>
        <w:pict w14:anchorId="2E939EF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5DFAE65" w14:textId="18D4FFD0" w:rsidR="00AE6BA6" w:rsidRDefault="00AE6BA6" w:rsidP="00AE6BA6">
      <w:pPr>
        <w:pStyle w:val="Heading3"/>
      </w:pPr>
      <w:r>
        <w:t xml:space="preserve">19. </w:t>
      </w:r>
      <w:r>
        <w:rPr>
          <w:rStyle w:val="HTMLCode"/>
          <w:rFonts w:eastAsiaTheme="majorEastAsia"/>
        </w:rPr>
        <w:t>HashSet</w:t>
      </w:r>
      <w:r>
        <w:rPr>
          <w:rStyle w:val="Strong"/>
          <w:b/>
          <w:bCs/>
        </w:rPr>
        <w:t xml:space="preserve"> (Class)</w:t>
      </w:r>
    </w:p>
    <w:p w14:paraId="613238BF" w14:textId="77777777" w:rsidR="00AE6BA6" w:rsidRDefault="00AE6BA6" w:rsidP="00AE6BA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Unordered set, backed by a </w:t>
      </w:r>
      <w:r>
        <w:rPr>
          <w:rStyle w:val="HTMLCode"/>
          <w:rFonts w:eastAsiaTheme="minorEastAsia"/>
        </w:rPr>
        <w:t>HashMap</w:t>
      </w:r>
      <w:r>
        <w:t>.</w:t>
      </w:r>
    </w:p>
    <w:p w14:paraId="5EB7F258" w14:textId="77777777" w:rsidR="00AE6BA6" w:rsidRDefault="00365A56" w:rsidP="00AE6BA6">
      <w:pPr>
        <w:spacing w:after="0"/>
      </w:pPr>
      <w:r>
        <w:rPr>
          <w:noProof/>
        </w:rPr>
        <w:pict w14:anchorId="3AA728C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1D8F694" w14:textId="645A50C5" w:rsidR="00AE6BA6" w:rsidRDefault="00AE6BA6" w:rsidP="00AE6BA6">
      <w:pPr>
        <w:pStyle w:val="Heading3"/>
      </w:pPr>
      <w:r>
        <w:t xml:space="preserve">20. </w:t>
      </w:r>
      <w:r>
        <w:rPr>
          <w:rStyle w:val="HTMLCode"/>
          <w:rFonts w:eastAsiaTheme="majorEastAsia"/>
        </w:rPr>
        <w:t>LinkedBlockingDeque</w:t>
      </w:r>
      <w:r>
        <w:rPr>
          <w:rStyle w:val="Strong"/>
          <w:b/>
          <w:bCs/>
        </w:rPr>
        <w:t xml:space="preserve"> (Class)</w:t>
      </w:r>
    </w:p>
    <w:p w14:paraId="0B787917" w14:textId="1B0B7139" w:rsidR="00AE6BA6" w:rsidRDefault="00AE6BA6" w:rsidP="00AE6BA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Thread-safe deque with optional capacity, blocks if full/empty.</w:t>
      </w:r>
    </w:p>
    <w:p w14:paraId="27CA1B5C" w14:textId="21035B5F" w:rsidR="00AE6BA6" w:rsidRDefault="00365A56" w:rsidP="00AE6BA6">
      <w:pPr>
        <w:spacing w:after="0"/>
      </w:pPr>
      <w:r>
        <w:rPr>
          <w:noProof/>
        </w:rPr>
        <w:pict w14:anchorId="7D8F9B7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F884E26" w14:textId="21BBF6E5" w:rsidR="00AE6BA6" w:rsidRDefault="00AE6BA6" w:rsidP="00AE6BA6">
      <w:pPr>
        <w:pStyle w:val="Heading3"/>
      </w:pPr>
      <w:r>
        <w:t xml:space="preserve">21. </w:t>
      </w:r>
      <w:r>
        <w:rPr>
          <w:rStyle w:val="HTMLCode"/>
          <w:rFonts w:eastAsiaTheme="majorEastAsia"/>
        </w:rPr>
        <w:t>LinkedBlockingQueue</w:t>
      </w:r>
      <w:r>
        <w:rPr>
          <w:rStyle w:val="Strong"/>
          <w:b/>
          <w:bCs/>
        </w:rPr>
        <w:t xml:space="preserve"> (Class)</w:t>
      </w:r>
    </w:p>
    <w:p w14:paraId="7B2AC458" w14:textId="0A9538F4" w:rsidR="00AE6BA6" w:rsidRDefault="00AE6BA6" w:rsidP="00AE6BA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Thread-safe queue, blocks when full or empty.</w:t>
      </w:r>
    </w:p>
    <w:p w14:paraId="32BB5B2E" w14:textId="6F28C833" w:rsidR="00AE6BA6" w:rsidRDefault="00365A56" w:rsidP="00AE6BA6">
      <w:pPr>
        <w:spacing w:after="0"/>
      </w:pPr>
      <w:r>
        <w:rPr>
          <w:noProof/>
        </w:rPr>
        <w:pict w14:anchorId="77E08FB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8A5CD40" w14:textId="77777777" w:rsidR="00AE6BA6" w:rsidRDefault="00AE6BA6" w:rsidP="00AE6BA6">
      <w:pPr>
        <w:pStyle w:val="Heading3"/>
      </w:pPr>
      <w:r>
        <w:t xml:space="preserve">22. </w:t>
      </w:r>
      <w:r>
        <w:rPr>
          <w:rStyle w:val="HTMLCode"/>
          <w:rFonts w:eastAsiaTheme="majorEastAsia"/>
        </w:rPr>
        <w:t>LinkedHashSet</w:t>
      </w:r>
      <w:r>
        <w:rPr>
          <w:rStyle w:val="Strong"/>
          <w:b/>
          <w:bCs/>
        </w:rPr>
        <w:t xml:space="preserve"> (Class)</w:t>
      </w:r>
    </w:p>
    <w:p w14:paraId="6BBFEC69" w14:textId="3E66A029" w:rsidR="00AE6BA6" w:rsidRDefault="00AE6BA6" w:rsidP="00AE6BA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Set that maintains insertion order, backed by a hash table with a linked list.</w:t>
      </w:r>
    </w:p>
    <w:p w14:paraId="3CDD6205" w14:textId="77777777" w:rsidR="00AE6BA6" w:rsidRDefault="00365A56" w:rsidP="00AE6BA6">
      <w:pPr>
        <w:spacing w:after="0"/>
      </w:pPr>
      <w:r>
        <w:rPr>
          <w:noProof/>
        </w:rPr>
        <w:pict w14:anchorId="22D8EA5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06269F" w14:textId="021B1752" w:rsidR="00AE6BA6" w:rsidRDefault="00AE6BA6" w:rsidP="00AE6BA6">
      <w:pPr>
        <w:pStyle w:val="Heading3"/>
      </w:pPr>
      <w:r>
        <w:t xml:space="preserve">23. </w:t>
      </w:r>
      <w:r>
        <w:rPr>
          <w:rStyle w:val="HTMLCode"/>
          <w:rFonts w:eastAsiaTheme="majorEastAsia"/>
        </w:rPr>
        <w:t>LinkedList</w:t>
      </w:r>
      <w:r>
        <w:rPr>
          <w:rStyle w:val="Strong"/>
          <w:b/>
          <w:bCs/>
        </w:rPr>
        <w:t xml:space="preserve"> (Class)</w:t>
      </w:r>
    </w:p>
    <w:p w14:paraId="4B045C35" w14:textId="77777777" w:rsidR="00AE6BA6" w:rsidRDefault="00AE6BA6" w:rsidP="00AE6BA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Doubly linked list implementation of both </w:t>
      </w:r>
      <w:r>
        <w:rPr>
          <w:rStyle w:val="HTMLCode"/>
          <w:rFonts w:eastAsiaTheme="minorEastAsia"/>
        </w:rPr>
        <w:t>List</w:t>
      </w:r>
      <w:r>
        <w:t xml:space="preserve"> and </w:t>
      </w:r>
      <w:r>
        <w:rPr>
          <w:rStyle w:val="HTMLCode"/>
          <w:rFonts w:eastAsiaTheme="minorEastAsia"/>
        </w:rPr>
        <w:t>Deque</w:t>
      </w:r>
      <w:r>
        <w:t>.</w:t>
      </w:r>
    </w:p>
    <w:p w14:paraId="01522ACF" w14:textId="77777777" w:rsidR="00AE6BA6" w:rsidRDefault="00365A56" w:rsidP="00AE6BA6">
      <w:pPr>
        <w:spacing w:after="0"/>
      </w:pPr>
      <w:r>
        <w:rPr>
          <w:noProof/>
        </w:rPr>
        <w:pict w14:anchorId="0B9D839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840FA9A" w14:textId="67E7CCCF" w:rsidR="00AE6BA6" w:rsidRDefault="00AE6BA6" w:rsidP="00AE6BA6">
      <w:pPr>
        <w:pStyle w:val="Heading3"/>
      </w:pPr>
      <w:r>
        <w:t xml:space="preserve">24. </w:t>
      </w:r>
      <w:r>
        <w:rPr>
          <w:rStyle w:val="HTMLCode"/>
          <w:rFonts w:eastAsiaTheme="majorEastAsia"/>
        </w:rPr>
        <w:t>LinkedTransferQueue</w:t>
      </w:r>
      <w:r>
        <w:rPr>
          <w:rStyle w:val="Strong"/>
          <w:b/>
          <w:bCs/>
        </w:rPr>
        <w:t xml:space="preserve"> (Class)</w:t>
      </w:r>
    </w:p>
    <w:p w14:paraId="7FDAB0A5" w14:textId="77777777" w:rsidR="00AE6BA6" w:rsidRDefault="00AE6BA6" w:rsidP="00AE6BA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Highly concurrent, non-blocking </w:t>
      </w:r>
      <w:r>
        <w:rPr>
          <w:rStyle w:val="HTMLCode"/>
          <w:rFonts w:eastAsiaTheme="minorEastAsia"/>
        </w:rPr>
        <w:t>TransferQueue</w:t>
      </w:r>
      <w:r>
        <w:t>.</w:t>
      </w:r>
    </w:p>
    <w:p w14:paraId="03B7B949" w14:textId="77777777" w:rsidR="00AE6BA6" w:rsidRDefault="00365A56" w:rsidP="00AE6BA6">
      <w:pPr>
        <w:spacing w:after="0"/>
      </w:pPr>
      <w:r>
        <w:rPr>
          <w:noProof/>
        </w:rPr>
        <w:pict w14:anchorId="5F1137B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4BC511" w14:textId="50D3C98B" w:rsidR="00AE6BA6" w:rsidRDefault="00AE6BA6" w:rsidP="00AE6BA6">
      <w:pPr>
        <w:pStyle w:val="Heading3"/>
      </w:pPr>
      <w:r>
        <w:t xml:space="preserve">25. </w:t>
      </w:r>
      <w:r>
        <w:rPr>
          <w:rStyle w:val="HTMLCode"/>
          <w:rFonts w:eastAsiaTheme="majorEastAsia"/>
        </w:rPr>
        <w:t>PriorityBlockingQueue</w:t>
      </w:r>
      <w:r>
        <w:rPr>
          <w:rStyle w:val="Strong"/>
          <w:b/>
          <w:bCs/>
        </w:rPr>
        <w:t xml:space="preserve"> (Class)</w:t>
      </w:r>
    </w:p>
    <w:p w14:paraId="07D3E2B7" w14:textId="6AD57C38" w:rsidR="00AE6BA6" w:rsidRDefault="00AE6BA6" w:rsidP="00AE6BA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Thread-safe implementation of a priority queue.</w:t>
      </w:r>
    </w:p>
    <w:p w14:paraId="66AD292C" w14:textId="77777777" w:rsidR="00AE6BA6" w:rsidRDefault="00365A56" w:rsidP="00AE6BA6">
      <w:pPr>
        <w:spacing w:after="0"/>
      </w:pPr>
      <w:r>
        <w:rPr>
          <w:noProof/>
        </w:rPr>
        <w:pict w14:anchorId="4F9BB1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115AA6" w14:textId="42A90FF2" w:rsidR="00AE6BA6" w:rsidRDefault="00AE6BA6" w:rsidP="00AE6BA6">
      <w:pPr>
        <w:pStyle w:val="Heading3"/>
      </w:pPr>
      <w:r>
        <w:t xml:space="preserve">26. </w:t>
      </w:r>
      <w:r>
        <w:rPr>
          <w:rStyle w:val="HTMLCode"/>
          <w:rFonts w:eastAsiaTheme="majorEastAsia"/>
        </w:rPr>
        <w:t>PriorityQueue</w:t>
      </w:r>
      <w:r>
        <w:rPr>
          <w:rStyle w:val="Strong"/>
          <w:b/>
          <w:bCs/>
        </w:rPr>
        <w:t xml:space="preserve"> (Class)</w:t>
      </w:r>
    </w:p>
    <w:p w14:paraId="60CF47BA" w14:textId="77777777" w:rsidR="00AE6BA6" w:rsidRDefault="00AE6BA6" w:rsidP="00AE6BA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 queue ordered by priority (natural or custom comparator).</w:t>
      </w:r>
    </w:p>
    <w:p w14:paraId="0AFF97F8" w14:textId="77777777" w:rsidR="00AE6BA6" w:rsidRDefault="00365A56" w:rsidP="00AE6BA6">
      <w:pPr>
        <w:spacing w:after="0"/>
      </w:pPr>
      <w:r>
        <w:rPr>
          <w:noProof/>
        </w:rPr>
        <w:pict w14:anchorId="20E37F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75C011" w14:textId="1D6100F1" w:rsidR="00AE6BA6" w:rsidRDefault="00AE6BA6" w:rsidP="00AE6BA6">
      <w:pPr>
        <w:pStyle w:val="Heading3"/>
      </w:pPr>
      <w:r>
        <w:t xml:space="preserve">27. </w:t>
      </w:r>
      <w:r>
        <w:rPr>
          <w:rStyle w:val="HTMLCode"/>
          <w:rFonts w:eastAsiaTheme="majorEastAsia"/>
        </w:rPr>
        <w:t>Stack</w:t>
      </w:r>
      <w:r>
        <w:rPr>
          <w:rStyle w:val="Strong"/>
          <w:b/>
          <w:bCs/>
        </w:rPr>
        <w:t xml:space="preserve"> (Class)</w:t>
      </w:r>
    </w:p>
    <w:p w14:paraId="6255FDC7" w14:textId="77777777" w:rsidR="00AE6BA6" w:rsidRDefault="00AE6BA6" w:rsidP="00AE6BA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Legacy </w:t>
      </w:r>
      <w:r>
        <w:rPr>
          <w:rStyle w:val="HTMLCode"/>
          <w:rFonts w:eastAsiaTheme="minorEastAsia"/>
        </w:rPr>
        <w:t>LIFO</w:t>
      </w:r>
      <w:r>
        <w:t xml:space="preserve"> stack implementation based on </w:t>
      </w:r>
      <w:r>
        <w:rPr>
          <w:rStyle w:val="HTMLCode"/>
          <w:rFonts w:eastAsiaTheme="minorEastAsia"/>
        </w:rPr>
        <w:t>Vector</w:t>
      </w:r>
      <w:r>
        <w:t>.</w:t>
      </w:r>
    </w:p>
    <w:p w14:paraId="17F59E93" w14:textId="77777777" w:rsidR="00AE6BA6" w:rsidRDefault="00365A56" w:rsidP="00AE6BA6">
      <w:pPr>
        <w:spacing w:after="0"/>
      </w:pPr>
      <w:r>
        <w:rPr>
          <w:noProof/>
        </w:rPr>
        <w:pict w14:anchorId="237A687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D13ABA" w14:textId="2D6DD872" w:rsidR="00AE6BA6" w:rsidRDefault="00AE6BA6" w:rsidP="00AE6BA6">
      <w:pPr>
        <w:pStyle w:val="Heading3"/>
      </w:pPr>
      <w:r>
        <w:t xml:space="preserve">28. </w:t>
      </w:r>
      <w:r>
        <w:rPr>
          <w:rStyle w:val="HTMLCode"/>
          <w:rFonts w:eastAsiaTheme="majorEastAsia"/>
        </w:rPr>
        <w:t>TreeSet</w:t>
      </w:r>
      <w:r>
        <w:rPr>
          <w:rStyle w:val="Strong"/>
          <w:b/>
          <w:bCs/>
        </w:rPr>
        <w:t xml:space="preserve"> (Class)</w:t>
      </w:r>
    </w:p>
    <w:p w14:paraId="29C6DCCB" w14:textId="77777777" w:rsidR="00AE6BA6" w:rsidRDefault="00AE6BA6" w:rsidP="00AE6BA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Sorted set implementation using a Red-Black tree.</w:t>
      </w:r>
    </w:p>
    <w:p w14:paraId="4D112ED0" w14:textId="6A155E69" w:rsidR="00AE6BA6" w:rsidRDefault="00365A56" w:rsidP="00AE6BA6">
      <w:pPr>
        <w:spacing w:after="0"/>
      </w:pPr>
      <w:r>
        <w:rPr>
          <w:noProof/>
        </w:rPr>
        <w:pict w14:anchorId="072161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3DBDF3" w14:textId="77777777" w:rsidR="00AE6BA6" w:rsidRDefault="00AE6BA6" w:rsidP="00AE6BA6">
      <w:pPr>
        <w:pStyle w:val="Heading3"/>
      </w:pPr>
      <w:r>
        <w:t xml:space="preserve">29. </w:t>
      </w:r>
      <w:r>
        <w:rPr>
          <w:rStyle w:val="HTMLCode"/>
          <w:rFonts w:eastAsiaTheme="majorEastAsia"/>
        </w:rPr>
        <w:t>Vector</w:t>
      </w:r>
      <w:r>
        <w:rPr>
          <w:rStyle w:val="Strong"/>
          <w:b/>
          <w:bCs/>
        </w:rPr>
        <w:t xml:space="preserve"> (Class)</w:t>
      </w:r>
    </w:p>
    <w:p w14:paraId="06ACEBB2" w14:textId="77777777" w:rsidR="00AE6BA6" w:rsidRDefault="00AE6BA6" w:rsidP="00AE6BA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Legacy synchronized resizable array.</w:t>
      </w:r>
    </w:p>
    <w:p w14:paraId="32DACC07" w14:textId="77777777" w:rsidR="00AE6BA6" w:rsidRDefault="00365A56" w:rsidP="00AE6BA6">
      <w:pPr>
        <w:spacing w:after="0"/>
      </w:pPr>
      <w:r>
        <w:rPr>
          <w:noProof/>
        </w:rPr>
        <w:lastRenderedPageBreak/>
        <w:pict w14:anchorId="66FD45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D20382" w14:textId="77777777" w:rsidR="00AE6BA6" w:rsidRDefault="00AE6BA6" w:rsidP="00AE6BA6">
      <w:pPr>
        <w:pStyle w:val="Heading3"/>
      </w:pPr>
      <w:r>
        <w:t xml:space="preserve">30. </w:t>
      </w:r>
      <w:r>
        <w:rPr>
          <w:rStyle w:val="HTMLCode"/>
          <w:rFonts w:eastAsiaTheme="majorEastAsia"/>
        </w:rPr>
        <w:t>Collections</w:t>
      </w:r>
      <w:r>
        <w:rPr>
          <w:rStyle w:val="Strong"/>
          <w:b/>
          <w:bCs/>
        </w:rPr>
        <w:t xml:space="preserve"> (Utility Class)</w:t>
      </w:r>
    </w:p>
    <w:p w14:paraId="29DD5956" w14:textId="77777777" w:rsidR="00AE6BA6" w:rsidRDefault="00AE6BA6" w:rsidP="00AE6BA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Utility methods for collection operations such as sorting, searching, and making collections unmodifiable.</w:t>
      </w:r>
    </w:p>
    <w:p w14:paraId="2BB8FA2E" w14:textId="77777777" w:rsidR="00AE6BA6" w:rsidRDefault="00365A56" w:rsidP="00AE6BA6">
      <w:pPr>
        <w:spacing w:after="0"/>
      </w:pPr>
      <w:r>
        <w:rPr>
          <w:noProof/>
        </w:rPr>
        <w:pict w14:anchorId="20FCB8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628A8E" w14:textId="77777777" w:rsidR="00AE6BA6" w:rsidRDefault="00AE6BA6" w:rsidP="00AE6BA6">
      <w:pPr>
        <w:pStyle w:val="Heading3"/>
      </w:pPr>
      <w:r>
        <w:t xml:space="preserve">31. </w:t>
      </w:r>
      <w:r>
        <w:rPr>
          <w:rStyle w:val="HTMLCode"/>
          <w:rFonts w:eastAsiaTheme="majorEastAsia"/>
        </w:rPr>
        <w:t>Arrays</w:t>
      </w:r>
      <w:r>
        <w:rPr>
          <w:rStyle w:val="Strong"/>
          <w:b/>
          <w:bCs/>
        </w:rPr>
        <w:t xml:space="preserve"> (Utility Class)</w:t>
      </w:r>
    </w:p>
    <w:p w14:paraId="496A4D3E" w14:textId="6A56C218" w:rsidR="00AE6BA6" w:rsidRDefault="00AE6BA6" w:rsidP="00AE6BA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Utility methods for working with arrays, such as sorting, converting to lists, and copying arrays.</w:t>
      </w:r>
    </w:p>
    <w:p w14:paraId="58A4D453" w14:textId="77777777" w:rsidR="00AE6BA6" w:rsidRPr="00975622" w:rsidRDefault="00AE6BA6">
      <w:pPr>
        <w:rPr>
          <w:rFonts w:ascii="Calibri" w:hAnsi="Calibri" w:cs="Calibri"/>
          <w:sz w:val="20"/>
          <w:szCs w:val="20"/>
        </w:rPr>
      </w:pPr>
    </w:p>
    <w:sectPr w:rsidR="00AE6BA6" w:rsidRPr="00975622" w:rsidSect="00975622">
      <w:pgSz w:w="18720" w:h="273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E4A"/>
    <w:multiLevelType w:val="multilevel"/>
    <w:tmpl w:val="BA26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4C2C3A"/>
    <w:multiLevelType w:val="multilevel"/>
    <w:tmpl w:val="B32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01C72"/>
    <w:multiLevelType w:val="multilevel"/>
    <w:tmpl w:val="D79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F72D3"/>
    <w:multiLevelType w:val="multilevel"/>
    <w:tmpl w:val="BF7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F2054"/>
    <w:multiLevelType w:val="multilevel"/>
    <w:tmpl w:val="F2B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10E7B"/>
    <w:multiLevelType w:val="multilevel"/>
    <w:tmpl w:val="5F8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4D3445"/>
    <w:multiLevelType w:val="multilevel"/>
    <w:tmpl w:val="0BFA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77C9C"/>
    <w:multiLevelType w:val="multilevel"/>
    <w:tmpl w:val="9F5A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A32"/>
    <w:multiLevelType w:val="multilevel"/>
    <w:tmpl w:val="2EFA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04BC7"/>
    <w:multiLevelType w:val="multilevel"/>
    <w:tmpl w:val="BF1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F57F1"/>
    <w:multiLevelType w:val="multilevel"/>
    <w:tmpl w:val="E60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42324"/>
    <w:multiLevelType w:val="multilevel"/>
    <w:tmpl w:val="993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A4AA4"/>
    <w:multiLevelType w:val="multilevel"/>
    <w:tmpl w:val="541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E52E1"/>
    <w:multiLevelType w:val="multilevel"/>
    <w:tmpl w:val="B5DA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425285"/>
    <w:multiLevelType w:val="multilevel"/>
    <w:tmpl w:val="19B6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44913"/>
    <w:multiLevelType w:val="multilevel"/>
    <w:tmpl w:val="600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035D9"/>
    <w:multiLevelType w:val="multilevel"/>
    <w:tmpl w:val="FDC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C2BD2"/>
    <w:multiLevelType w:val="multilevel"/>
    <w:tmpl w:val="A82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95B57"/>
    <w:multiLevelType w:val="multilevel"/>
    <w:tmpl w:val="AA0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425B7"/>
    <w:multiLevelType w:val="multilevel"/>
    <w:tmpl w:val="3A0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5219C"/>
    <w:multiLevelType w:val="multilevel"/>
    <w:tmpl w:val="1D1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2021E"/>
    <w:multiLevelType w:val="multilevel"/>
    <w:tmpl w:val="AFB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5545D"/>
    <w:multiLevelType w:val="multilevel"/>
    <w:tmpl w:val="8E4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B1F9A"/>
    <w:multiLevelType w:val="multilevel"/>
    <w:tmpl w:val="1672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B152AC"/>
    <w:multiLevelType w:val="multilevel"/>
    <w:tmpl w:val="9D3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F0E66"/>
    <w:multiLevelType w:val="multilevel"/>
    <w:tmpl w:val="FDC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63630"/>
    <w:multiLevelType w:val="multilevel"/>
    <w:tmpl w:val="FC5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05E76"/>
    <w:multiLevelType w:val="multilevel"/>
    <w:tmpl w:val="2A3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93CD2"/>
    <w:multiLevelType w:val="multilevel"/>
    <w:tmpl w:val="05A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E1F01"/>
    <w:multiLevelType w:val="multilevel"/>
    <w:tmpl w:val="563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851AD"/>
    <w:multiLevelType w:val="multilevel"/>
    <w:tmpl w:val="256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A52805"/>
    <w:multiLevelType w:val="multilevel"/>
    <w:tmpl w:val="102A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977501">
    <w:abstractNumId w:val="8"/>
  </w:num>
  <w:num w:numId="2" w16cid:durableId="1619946986">
    <w:abstractNumId w:val="6"/>
  </w:num>
  <w:num w:numId="3" w16cid:durableId="923957945">
    <w:abstractNumId w:val="5"/>
  </w:num>
  <w:num w:numId="4" w16cid:durableId="128210075">
    <w:abstractNumId w:val="4"/>
  </w:num>
  <w:num w:numId="5" w16cid:durableId="1526139142">
    <w:abstractNumId w:val="7"/>
  </w:num>
  <w:num w:numId="6" w16cid:durableId="1013804869">
    <w:abstractNumId w:val="3"/>
  </w:num>
  <w:num w:numId="7" w16cid:durableId="685332511">
    <w:abstractNumId w:val="2"/>
  </w:num>
  <w:num w:numId="8" w16cid:durableId="1650787989">
    <w:abstractNumId w:val="1"/>
  </w:num>
  <w:num w:numId="9" w16cid:durableId="1949387911">
    <w:abstractNumId w:val="0"/>
  </w:num>
  <w:num w:numId="10" w16cid:durableId="859705952">
    <w:abstractNumId w:val="22"/>
  </w:num>
  <w:num w:numId="11" w16cid:durableId="308873685">
    <w:abstractNumId w:val="27"/>
  </w:num>
  <w:num w:numId="12" w16cid:durableId="1724401464">
    <w:abstractNumId w:val="32"/>
  </w:num>
  <w:num w:numId="13" w16cid:durableId="1734546342">
    <w:abstractNumId w:val="24"/>
  </w:num>
  <w:num w:numId="14" w16cid:durableId="2147309832">
    <w:abstractNumId w:val="9"/>
  </w:num>
  <w:num w:numId="15" w16cid:durableId="1072117775">
    <w:abstractNumId w:val="12"/>
  </w:num>
  <w:num w:numId="16" w16cid:durableId="1634748123">
    <w:abstractNumId w:val="10"/>
  </w:num>
  <w:num w:numId="17" w16cid:durableId="1898661915">
    <w:abstractNumId w:val="39"/>
  </w:num>
  <w:num w:numId="18" w16cid:durableId="1902641670">
    <w:abstractNumId w:val="13"/>
  </w:num>
  <w:num w:numId="19" w16cid:durableId="1213930915">
    <w:abstractNumId w:val="37"/>
  </w:num>
  <w:num w:numId="20" w16cid:durableId="785392130">
    <w:abstractNumId w:val="38"/>
  </w:num>
  <w:num w:numId="21" w16cid:durableId="1667786493">
    <w:abstractNumId w:val="26"/>
  </w:num>
  <w:num w:numId="22" w16cid:durableId="1478180821">
    <w:abstractNumId w:val="17"/>
  </w:num>
  <w:num w:numId="23" w16cid:durableId="368647938">
    <w:abstractNumId w:val="18"/>
  </w:num>
  <w:num w:numId="24" w16cid:durableId="1284507139">
    <w:abstractNumId w:val="11"/>
  </w:num>
  <w:num w:numId="25" w16cid:durableId="1147816543">
    <w:abstractNumId w:val="31"/>
  </w:num>
  <w:num w:numId="26" w16cid:durableId="1585652483">
    <w:abstractNumId w:val="25"/>
  </w:num>
  <w:num w:numId="27" w16cid:durableId="1418673319">
    <w:abstractNumId w:val="21"/>
  </w:num>
  <w:num w:numId="28" w16cid:durableId="73212518">
    <w:abstractNumId w:val="35"/>
  </w:num>
  <w:num w:numId="29" w16cid:durableId="1552230037">
    <w:abstractNumId w:val="33"/>
  </w:num>
  <w:num w:numId="30" w16cid:durableId="1621034638">
    <w:abstractNumId w:val="40"/>
  </w:num>
  <w:num w:numId="31" w16cid:durableId="938369720">
    <w:abstractNumId w:val="28"/>
  </w:num>
  <w:num w:numId="32" w16cid:durableId="1793013744">
    <w:abstractNumId w:val="30"/>
  </w:num>
  <w:num w:numId="33" w16cid:durableId="1040518098">
    <w:abstractNumId w:val="23"/>
  </w:num>
  <w:num w:numId="34" w16cid:durableId="597829845">
    <w:abstractNumId w:val="34"/>
  </w:num>
  <w:num w:numId="35" w16cid:durableId="669917121">
    <w:abstractNumId w:val="19"/>
  </w:num>
  <w:num w:numId="36" w16cid:durableId="1688214871">
    <w:abstractNumId w:val="16"/>
  </w:num>
  <w:num w:numId="37" w16cid:durableId="1167289304">
    <w:abstractNumId w:val="36"/>
  </w:num>
  <w:num w:numId="38" w16cid:durableId="500122179">
    <w:abstractNumId w:val="15"/>
  </w:num>
  <w:num w:numId="39" w16cid:durableId="869538966">
    <w:abstractNumId w:val="14"/>
  </w:num>
  <w:num w:numId="40" w16cid:durableId="1532306418">
    <w:abstractNumId w:val="20"/>
  </w:num>
  <w:num w:numId="41" w16cid:durableId="6720264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901"/>
    <w:rsid w:val="0015074B"/>
    <w:rsid w:val="002037BB"/>
    <w:rsid w:val="0029639D"/>
    <w:rsid w:val="00303104"/>
    <w:rsid w:val="00326F90"/>
    <w:rsid w:val="00365A56"/>
    <w:rsid w:val="003C1F03"/>
    <w:rsid w:val="003D78AD"/>
    <w:rsid w:val="00416BF8"/>
    <w:rsid w:val="00446B7A"/>
    <w:rsid w:val="006E35F2"/>
    <w:rsid w:val="007F077D"/>
    <w:rsid w:val="00825641"/>
    <w:rsid w:val="0083092A"/>
    <w:rsid w:val="00846E47"/>
    <w:rsid w:val="008768A6"/>
    <w:rsid w:val="00975622"/>
    <w:rsid w:val="00996DDC"/>
    <w:rsid w:val="009F3D90"/>
    <w:rsid w:val="00A21E1C"/>
    <w:rsid w:val="00A31117"/>
    <w:rsid w:val="00AA1D8D"/>
    <w:rsid w:val="00AE6BA6"/>
    <w:rsid w:val="00B47730"/>
    <w:rsid w:val="00B5597E"/>
    <w:rsid w:val="00BF5843"/>
    <w:rsid w:val="00C66344"/>
    <w:rsid w:val="00CB0664"/>
    <w:rsid w:val="00CE1292"/>
    <w:rsid w:val="00EC28A3"/>
    <w:rsid w:val="00EC47CF"/>
    <w:rsid w:val="00F806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0CEFC"/>
  <w14:defaultImageDpi w14:val="300"/>
  <w15:docId w15:val="{D473ACFF-F7A2-464F-BBC1-D8D82495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E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AE6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6:49:19.1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6T06:52:49.2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Liao</cp:lastModifiedBy>
  <cp:revision>13</cp:revision>
  <dcterms:created xsi:type="dcterms:W3CDTF">2013-12-23T23:15:00Z</dcterms:created>
  <dcterms:modified xsi:type="dcterms:W3CDTF">2024-09-16T08:45:00Z</dcterms:modified>
  <cp:category/>
</cp:coreProperties>
</file>