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4A61" w14:textId="77777777" w:rsidR="0060075C" w:rsidRDefault="00000000">
      <w:pPr>
        <w:pStyle w:val="Title"/>
      </w:pPr>
      <w:r>
        <w:t>Inner Class Usage Rules in Java</w:t>
      </w:r>
    </w:p>
    <w:p w14:paraId="6C62853B" w14:textId="77777777" w:rsidR="00530717" w:rsidRDefault="00530717" w:rsidP="00530717">
      <w:pPr>
        <w:pStyle w:val="NormalWeb"/>
        <w:numPr>
          <w:ilvl w:val="0"/>
          <w:numId w:val="10"/>
        </w:numPr>
      </w:pPr>
      <w:r>
        <w:rPr>
          <w:rStyle w:val="Strong"/>
          <w:rFonts w:ascii="PingFang TC" w:eastAsia="PingFang TC" w:hAnsi="PingFang TC" w:cs="PingFang TC" w:hint="eastAsia"/>
        </w:rPr>
        <w:t>區域變數若要被內部類別調用，必須具備</w:t>
      </w:r>
      <w:r>
        <w:rPr>
          <w:rStyle w:val="Strong"/>
        </w:rPr>
        <w:t xml:space="preserve"> final </w:t>
      </w:r>
      <w:r>
        <w:rPr>
          <w:rStyle w:val="Strong"/>
          <w:rFonts w:ascii="PingFang TC" w:eastAsia="PingFang TC" w:hAnsi="PingFang TC" w:cs="PingFang TC" w:hint="eastAsia"/>
        </w:rPr>
        <w:t>特性：</w:t>
      </w:r>
    </w:p>
    <w:p w14:paraId="1A9E0EDD" w14:textId="77777777" w:rsidR="00530717" w:rsidRDefault="00530717" w:rsidP="0053071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lang w:eastAsia="zh-TW"/>
        </w:rPr>
        <w:t>這個描述基本上是針對</w:t>
      </w:r>
      <w:r>
        <w:rPr>
          <w:lang w:eastAsia="zh-TW"/>
        </w:rPr>
        <w:t xml:space="preserve"> JDK 8 </w:t>
      </w:r>
      <w:r>
        <w:rPr>
          <w:lang w:eastAsia="zh-TW"/>
        </w:rPr>
        <w:t>之前的規則。在</w:t>
      </w:r>
      <w:r>
        <w:rPr>
          <w:lang w:eastAsia="zh-TW"/>
        </w:rPr>
        <w:t xml:space="preserve"> JDK 8 </w:t>
      </w:r>
      <w:r>
        <w:rPr>
          <w:lang w:eastAsia="zh-TW"/>
        </w:rPr>
        <w:t>之前，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部類別只能存取封閉區塊（即它所定義的方法或區塊）中的</w:t>
      </w:r>
      <w:r>
        <w:rPr>
          <w:lang w:eastAsia="zh-TW"/>
        </w:rPr>
        <w:t xml:space="preserve"> final </w:t>
      </w:r>
      <w:r>
        <w:rPr>
          <w:lang w:eastAsia="zh-TW"/>
        </w:rPr>
        <w:t>區域變數。</w:t>
      </w:r>
      <w:proofErr w:type="spellStart"/>
      <w:r>
        <w:t>這些變數在初始化後不能再修改，稱為常數</w:t>
      </w:r>
      <w:proofErr w:type="spellEnd"/>
      <w:r>
        <w:rPr>
          <w:rFonts w:ascii="PingFang TC" w:eastAsia="PingFang TC" w:hAnsi="PingFang TC" w:cs="PingFang TC" w:hint="eastAsia"/>
        </w:rPr>
        <w:t>。</w:t>
      </w:r>
    </w:p>
    <w:p w14:paraId="3CACF373" w14:textId="77777777" w:rsidR="00530717" w:rsidRDefault="00530717" w:rsidP="00530717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JDK 8 </w:t>
      </w:r>
      <w:r>
        <w:rPr>
          <w:rStyle w:val="Strong"/>
          <w:rFonts w:ascii="PingFang TC" w:eastAsia="PingFang TC" w:hAnsi="PingFang TC" w:cs="PingFang TC" w:hint="eastAsia"/>
        </w:rPr>
        <w:t>之後的改變：</w:t>
      </w:r>
    </w:p>
    <w:p w14:paraId="52046156" w14:textId="77777777" w:rsidR="00530717" w:rsidRDefault="00530717" w:rsidP="00530717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eastAsia="zh-TW"/>
        </w:rPr>
      </w:pPr>
      <w:r>
        <w:rPr>
          <w:lang w:eastAsia="zh-TW"/>
        </w:rPr>
        <w:t>從</w:t>
      </w:r>
      <w:r>
        <w:rPr>
          <w:lang w:eastAsia="zh-TW"/>
        </w:rPr>
        <w:t xml:space="preserve"> JDK 8 </w:t>
      </w:r>
      <w:r>
        <w:rPr>
          <w:lang w:eastAsia="zh-TW"/>
        </w:rPr>
        <w:t>開始，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部類別不再要求區域變數必須顯式宣告為</w:t>
      </w:r>
      <w:r>
        <w:rPr>
          <w:lang w:eastAsia="zh-TW"/>
        </w:rPr>
        <w:t xml:space="preserve"> final</w:t>
      </w:r>
      <w:r>
        <w:rPr>
          <w:lang w:eastAsia="zh-TW"/>
        </w:rPr>
        <w:t>，但是區域變數的</w:t>
      </w:r>
      <w:r>
        <w:rPr>
          <w:rFonts w:ascii="Microsoft JhengHei" w:eastAsia="Microsoft JhengHei" w:hAnsi="Microsoft JhengHei" w:cs="Microsoft JhengHei" w:hint="eastAsia"/>
          <w:lang w:eastAsia="zh-TW"/>
        </w:rPr>
        <w:t>值</w:t>
      </w:r>
      <w:r>
        <w:rPr>
          <w:lang w:eastAsia="zh-TW"/>
        </w:rPr>
        <w:t>仍然必須在初始化後保持不變（事實上的</w:t>
      </w:r>
      <w:r>
        <w:rPr>
          <w:lang w:eastAsia="zh-TW"/>
        </w:rPr>
        <w:t xml:space="preserve"> "effectively final"</w:t>
      </w:r>
      <w:r>
        <w:rPr>
          <w:lang w:eastAsia="zh-TW"/>
        </w:rPr>
        <w:t>）。也就是</w:t>
      </w:r>
      <w:r>
        <w:rPr>
          <w:rFonts w:ascii="Microsoft JhengHei" w:eastAsia="Microsoft JhengHei" w:hAnsi="Microsoft JhengHei" w:cs="Microsoft JhengHei" w:hint="eastAsia"/>
          <w:lang w:eastAsia="zh-TW"/>
        </w:rPr>
        <w:t>說</w:t>
      </w:r>
      <w:r>
        <w:rPr>
          <w:lang w:eastAsia="zh-TW"/>
        </w:rPr>
        <w:t>，即使變數未使用</w:t>
      </w:r>
      <w:r>
        <w:rPr>
          <w:lang w:eastAsia="zh-TW"/>
        </w:rPr>
        <w:t xml:space="preserve"> final </w:t>
      </w:r>
      <w:r>
        <w:rPr>
          <w:lang w:eastAsia="zh-TW"/>
        </w:rPr>
        <w:t>關鍵字，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部類別仍可存取該變數，但該變數的</w:t>
      </w:r>
      <w:r>
        <w:rPr>
          <w:rFonts w:ascii="Microsoft JhengHei" w:eastAsia="Microsoft JhengHei" w:hAnsi="Microsoft JhengHei" w:cs="Microsoft JhengHei" w:hint="eastAsia"/>
          <w:lang w:eastAsia="zh-TW"/>
        </w:rPr>
        <w:t>值</w:t>
      </w:r>
      <w:r>
        <w:rPr>
          <w:lang w:eastAsia="zh-TW"/>
        </w:rPr>
        <w:t>不能在其後進行修改</w:t>
      </w:r>
      <w:r>
        <w:rPr>
          <w:rFonts w:ascii="PingFang TC" w:eastAsia="PingFang TC" w:hAnsi="PingFang TC" w:cs="PingFang TC" w:hint="eastAsia"/>
          <w:lang w:eastAsia="zh-TW"/>
        </w:rPr>
        <w:t>。</w:t>
      </w:r>
    </w:p>
    <w:p w14:paraId="0D1702ED" w14:textId="77777777" w:rsidR="00530717" w:rsidRDefault="00530717" w:rsidP="00530717">
      <w:pPr>
        <w:pStyle w:val="Heading3"/>
      </w:pPr>
      <w:proofErr w:type="spellStart"/>
      <w:r>
        <w:rPr>
          <w:rFonts w:ascii="Microsoft JhengHei" w:eastAsia="Microsoft JhengHei" w:hAnsi="Microsoft JhengHei" w:cs="Microsoft JhengHei" w:hint="eastAsia"/>
        </w:rPr>
        <w:t>內</w:t>
      </w:r>
      <w:r>
        <w:t>部類別的規則</w:t>
      </w:r>
      <w:proofErr w:type="spellEnd"/>
      <w:r>
        <w:rPr>
          <w:rFonts w:ascii="PingFang TC" w:eastAsia="PingFang TC" w:hAnsi="PingFang TC" w:cs="PingFang TC" w:hint="eastAsia"/>
        </w:rPr>
        <w:t>：</w:t>
      </w:r>
    </w:p>
    <w:p w14:paraId="46D7FA0A" w14:textId="77777777" w:rsidR="00530717" w:rsidRDefault="00530717" w:rsidP="00530717">
      <w:pPr>
        <w:pStyle w:val="NormalWeb"/>
        <w:numPr>
          <w:ilvl w:val="0"/>
          <w:numId w:val="11"/>
        </w:numPr>
      </w:pPr>
      <w:r>
        <w:rPr>
          <w:rStyle w:val="Strong"/>
          <w:rFonts w:ascii="PingFang TC" w:eastAsia="PingFang TC" w:hAnsi="PingFang TC" w:cs="PingFang TC" w:hint="eastAsia"/>
        </w:rPr>
        <w:t>種類：</w:t>
      </w:r>
    </w:p>
    <w:p w14:paraId="66A03775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成員</w:t>
      </w:r>
      <w:r>
        <w:rPr>
          <w:rStyle w:val="Strong"/>
          <w:rFonts w:ascii="Microsoft JhengHei" w:eastAsia="Microsoft JhengHei" w:hAnsi="Microsoft JhengHei" w:cs="Microsoft JhengHei" w:hint="eastAsia"/>
        </w:rPr>
        <w:t>內</w:t>
      </w:r>
      <w:r>
        <w:rPr>
          <w:rStyle w:val="Strong"/>
        </w:rPr>
        <w:t>部類別</w:t>
      </w:r>
      <w:r>
        <w:t>（</w:t>
      </w:r>
      <w:r>
        <w:t>Member</w:t>
      </w:r>
      <w:proofErr w:type="spellEnd"/>
      <w:r>
        <w:t xml:space="preserve"> Inner Class</w:t>
      </w:r>
      <w:r>
        <w:t>）：</w:t>
      </w:r>
      <w:proofErr w:type="spellStart"/>
      <w:r>
        <w:t>在類別的外部不可直接存取，需透過外部類別實例化後調用</w:t>
      </w:r>
      <w:proofErr w:type="spellEnd"/>
      <w:r>
        <w:rPr>
          <w:rFonts w:ascii="PingFang TC" w:eastAsia="PingFang TC" w:hAnsi="PingFang TC" w:cs="PingFang TC" w:hint="eastAsia"/>
        </w:rPr>
        <w:t>。</w:t>
      </w:r>
    </w:p>
    <w:p w14:paraId="2B7C7DF0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zh-TW"/>
        </w:rPr>
      </w:pPr>
      <w:r>
        <w:rPr>
          <w:rStyle w:val="Strong"/>
          <w:lang w:eastAsia="zh-TW"/>
        </w:rPr>
        <w:t>靜態</w:t>
      </w:r>
      <w:r>
        <w:rPr>
          <w:rStyle w:val="Strong"/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rStyle w:val="Strong"/>
          <w:lang w:eastAsia="zh-TW"/>
        </w:rPr>
        <w:t>部類別</w:t>
      </w:r>
      <w:r>
        <w:rPr>
          <w:lang w:eastAsia="zh-TW"/>
        </w:rPr>
        <w:t>（</w:t>
      </w:r>
      <w:r>
        <w:rPr>
          <w:lang w:eastAsia="zh-TW"/>
        </w:rPr>
        <w:t>Static Inner Class</w:t>
      </w:r>
      <w:r>
        <w:rPr>
          <w:lang w:eastAsia="zh-TW"/>
        </w:rPr>
        <w:t>）：屬於外部類別的靜態成員，可以不依賴外部類別的實例直接存取</w:t>
      </w:r>
      <w:r>
        <w:rPr>
          <w:rFonts w:ascii="PingFang TC" w:eastAsia="PingFang TC" w:hAnsi="PingFang TC" w:cs="PingFang TC" w:hint="eastAsia"/>
          <w:lang w:eastAsia="zh-TW"/>
        </w:rPr>
        <w:t>。</w:t>
      </w:r>
    </w:p>
    <w:p w14:paraId="61F83262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區域</w:t>
      </w:r>
      <w:r>
        <w:rPr>
          <w:rStyle w:val="Strong"/>
          <w:rFonts w:ascii="Microsoft JhengHei" w:eastAsia="Microsoft JhengHei" w:hAnsi="Microsoft JhengHei" w:cs="Microsoft JhengHei" w:hint="eastAsia"/>
        </w:rPr>
        <w:t>內</w:t>
      </w:r>
      <w:r>
        <w:rPr>
          <w:rStyle w:val="Strong"/>
        </w:rPr>
        <w:t>部類別</w:t>
      </w:r>
      <w:r>
        <w:t>（</w:t>
      </w:r>
      <w:r>
        <w:t>Local</w:t>
      </w:r>
      <w:proofErr w:type="spellEnd"/>
      <w:r>
        <w:t xml:space="preserve"> Inner Class</w:t>
      </w:r>
      <w:r>
        <w:t>）：</w:t>
      </w:r>
      <w:proofErr w:type="spellStart"/>
      <w:r>
        <w:t>定義在方法、建構子或區塊中的類別</w:t>
      </w:r>
      <w:proofErr w:type="spellEnd"/>
      <w:r>
        <w:rPr>
          <w:rFonts w:ascii="PingFang TC" w:eastAsia="PingFang TC" w:hAnsi="PingFang TC" w:cs="PingFang TC" w:hint="eastAsia"/>
        </w:rPr>
        <w:t>。</w:t>
      </w:r>
    </w:p>
    <w:p w14:paraId="09B1BD69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匿名</w:t>
      </w:r>
      <w:r>
        <w:rPr>
          <w:rStyle w:val="Strong"/>
          <w:rFonts w:ascii="Microsoft JhengHei" w:eastAsia="Microsoft JhengHei" w:hAnsi="Microsoft JhengHei" w:cs="Microsoft JhengHei" w:hint="eastAsia"/>
        </w:rPr>
        <w:t>內</w:t>
      </w:r>
      <w:r>
        <w:rPr>
          <w:rStyle w:val="Strong"/>
        </w:rPr>
        <w:t>部類別</w:t>
      </w:r>
      <w:r>
        <w:t>（</w:t>
      </w:r>
      <w:r>
        <w:t>Anonymous</w:t>
      </w:r>
      <w:proofErr w:type="spellEnd"/>
      <w:r>
        <w:t xml:space="preserve"> Inner Class</w:t>
      </w:r>
      <w:r>
        <w:t>）：</w:t>
      </w:r>
      <w:proofErr w:type="spellStart"/>
      <w:r>
        <w:t>沒有名稱，通常用來即時實作接口或繼承類別</w:t>
      </w:r>
      <w:proofErr w:type="spellEnd"/>
      <w:r>
        <w:rPr>
          <w:rFonts w:ascii="PingFang TC" w:eastAsia="PingFang TC" w:hAnsi="PingFang TC" w:cs="PingFang TC" w:hint="eastAsia"/>
        </w:rPr>
        <w:t>。</w:t>
      </w:r>
    </w:p>
    <w:p w14:paraId="02BC1687" w14:textId="77777777" w:rsidR="00530717" w:rsidRDefault="00530717" w:rsidP="00530717">
      <w:pPr>
        <w:pStyle w:val="NormalWeb"/>
        <w:numPr>
          <w:ilvl w:val="0"/>
          <w:numId w:val="11"/>
        </w:numPr>
      </w:pPr>
      <w:r>
        <w:rPr>
          <w:rStyle w:val="Strong"/>
          <w:rFonts w:ascii="PingFang TC" w:eastAsia="PingFang TC" w:hAnsi="PingFang TC" w:cs="PingFang TC" w:hint="eastAsia"/>
        </w:rPr>
        <w:t>存取封閉類別的成員：</w:t>
      </w:r>
    </w:p>
    <w:p w14:paraId="04B8E10F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zh-TW"/>
        </w:rPr>
      </w:pPr>
      <w:r>
        <w:rPr>
          <w:lang w:eastAsia="zh-TW"/>
        </w:rPr>
        <w:t>成員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部類別可以直接存取外部類別的所有成員，包括</w:t>
      </w:r>
      <w:r>
        <w:rPr>
          <w:lang w:eastAsia="zh-TW"/>
        </w:rPr>
        <w:t xml:space="preserve"> private </w:t>
      </w:r>
      <w:r>
        <w:rPr>
          <w:lang w:eastAsia="zh-TW"/>
        </w:rPr>
        <w:t>成員</w:t>
      </w:r>
      <w:r>
        <w:rPr>
          <w:rFonts w:ascii="PingFang TC" w:eastAsia="PingFang TC" w:hAnsi="PingFang TC" w:cs="PingFang TC" w:hint="eastAsia"/>
          <w:lang w:eastAsia="zh-TW"/>
        </w:rPr>
        <w:t>。</w:t>
      </w:r>
    </w:p>
    <w:p w14:paraId="439EAFC7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zh-TW"/>
        </w:rPr>
      </w:pPr>
      <w:r>
        <w:rPr>
          <w:lang w:eastAsia="zh-TW"/>
        </w:rPr>
        <w:t>靜態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部類別只能存取外部類別的靜態成員</w:t>
      </w:r>
      <w:r>
        <w:rPr>
          <w:rFonts w:ascii="PingFang TC" w:eastAsia="PingFang TC" w:hAnsi="PingFang TC" w:cs="PingFang TC" w:hint="eastAsia"/>
          <w:lang w:eastAsia="zh-TW"/>
        </w:rPr>
        <w:t>。</w:t>
      </w:r>
    </w:p>
    <w:p w14:paraId="39CA4006" w14:textId="77777777" w:rsidR="00530717" w:rsidRDefault="00530717" w:rsidP="00530717">
      <w:pPr>
        <w:pStyle w:val="NormalWeb"/>
        <w:numPr>
          <w:ilvl w:val="0"/>
          <w:numId w:val="11"/>
        </w:numPr>
      </w:pPr>
      <w:r>
        <w:rPr>
          <w:rStyle w:val="Strong"/>
          <w:rFonts w:ascii="PingFang TC" w:eastAsia="PingFang TC" w:hAnsi="PingFang TC" w:cs="PingFang TC" w:hint="eastAsia"/>
        </w:rPr>
        <w:t>區域變數的限制（</w:t>
      </w:r>
      <w:r>
        <w:rPr>
          <w:rStyle w:val="Strong"/>
        </w:rPr>
        <w:t xml:space="preserve">JDK 8 </w:t>
      </w:r>
      <w:r>
        <w:rPr>
          <w:rStyle w:val="Strong"/>
          <w:rFonts w:ascii="PingFang TC" w:eastAsia="PingFang TC" w:hAnsi="PingFang TC" w:cs="PingFang TC" w:hint="eastAsia"/>
        </w:rPr>
        <w:t>前後的區別）：</w:t>
      </w:r>
    </w:p>
    <w:p w14:paraId="1F06EF76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zh-TW"/>
        </w:rPr>
      </w:pPr>
      <w:r>
        <w:rPr>
          <w:lang w:eastAsia="zh-TW"/>
        </w:rPr>
        <w:t xml:space="preserve">JDK 8 </w:t>
      </w:r>
      <w:r>
        <w:rPr>
          <w:lang w:eastAsia="zh-TW"/>
        </w:rPr>
        <w:t>之前，區域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部類別只能存取外部方法的</w:t>
      </w:r>
      <w:r>
        <w:rPr>
          <w:lang w:eastAsia="zh-TW"/>
        </w:rPr>
        <w:t xml:space="preserve"> final </w:t>
      </w:r>
      <w:r>
        <w:rPr>
          <w:lang w:eastAsia="zh-TW"/>
        </w:rPr>
        <w:t>區域變數</w:t>
      </w:r>
      <w:r>
        <w:rPr>
          <w:rFonts w:ascii="PingFang TC" w:eastAsia="PingFang TC" w:hAnsi="PingFang TC" w:cs="PingFang TC" w:hint="eastAsia"/>
          <w:lang w:eastAsia="zh-TW"/>
        </w:rPr>
        <w:t>。</w:t>
      </w:r>
    </w:p>
    <w:p w14:paraId="681D4E11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eastAsia="zh-TW"/>
        </w:rPr>
      </w:pPr>
      <w:r>
        <w:rPr>
          <w:lang w:eastAsia="zh-TW"/>
        </w:rPr>
        <w:t xml:space="preserve">JDK 8 </w:t>
      </w:r>
      <w:r>
        <w:rPr>
          <w:lang w:eastAsia="zh-TW"/>
        </w:rPr>
        <w:t>之後，區域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部類別可以存取「實際上是</w:t>
      </w:r>
      <w:r>
        <w:rPr>
          <w:lang w:eastAsia="zh-TW"/>
        </w:rPr>
        <w:t xml:space="preserve"> final</w:t>
      </w:r>
      <w:r>
        <w:rPr>
          <w:lang w:eastAsia="zh-TW"/>
        </w:rPr>
        <w:t>」的區域變數，即這些變數在初始化後不能再被修改</w:t>
      </w:r>
      <w:r>
        <w:rPr>
          <w:rFonts w:ascii="PingFang TC" w:eastAsia="PingFang TC" w:hAnsi="PingFang TC" w:cs="PingFang TC" w:hint="eastAsia"/>
          <w:lang w:eastAsia="zh-TW"/>
        </w:rPr>
        <w:t>。</w:t>
      </w:r>
    </w:p>
    <w:p w14:paraId="4748D7F7" w14:textId="77777777" w:rsidR="00530717" w:rsidRDefault="00530717" w:rsidP="00530717">
      <w:pPr>
        <w:pStyle w:val="NormalWeb"/>
        <w:numPr>
          <w:ilvl w:val="0"/>
          <w:numId w:val="11"/>
        </w:numPr>
      </w:pPr>
      <w:r>
        <w:rPr>
          <w:rStyle w:val="Strong"/>
          <w:rFonts w:ascii="PingFang TC" w:eastAsia="PingFang TC" w:hAnsi="PingFang TC" w:cs="PingFang TC" w:hint="eastAsia"/>
        </w:rPr>
        <w:t>實例化規則：</w:t>
      </w:r>
    </w:p>
    <w:p w14:paraId="5091E6E3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lastRenderedPageBreak/>
        <w:t>成員</w:t>
      </w:r>
      <w:r>
        <w:rPr>
          <w:rFonts w:ascii="Microsoft JhengHei" w:eastAsia="Microsoft JhengHei" w:hAnsi="Microsoft JhengHei" w:cs="Microsoft JhengHei" w:hint="eastAsia"/>
        </w:rPr>
        <w:t>內</w:t>
      </w:r>
      <w:r>
        <w:t>部類別需要通過外部類別的實例來實例化：</w:t>
      </w:r>
      <w:r>
        <w:t>OuterClass</w:t>
      </w:r>
      <w:proofErr w:type="spellEnd"/>
      <w:r>
        <w:t xml:space="preserve"> outer = new </w:t>
      </w:r>
      <w:proofErr w:type="spellStart"/>
      <w:proofErr w:type="gramStart"/>
      <w:r>
        <w:t>OuterClass</w:t>
      </w:r>
      <w:proofErr w:type="spellEnd"/>
      <w:r>
        <w:t>(</w:t>
      </w:r>
      <w:proofErr w:type="gramEnd"/>
      <w:r>
        <w:t xml:space="preserve">); </w:t>
      </w:r>
      <w:proofErr w:type="spellStart"/>
      <w:r>
        <w:t>OuterClass.InnerClass</w:t>
      </w:r>
      <w:proofErr w:type="spellEnd"/>
      <w:r>
        <w:t xml:space="preserve"> inner = </w:t>
      </w:r>
      <w:proofErr w:type="spellStart"/>
      <w:r>
        <w:t>outer.new</w:t>
      </w:r>
      <w:proofErr w:type="spellEnd"/>
      <w:r>
        <w:t xml:space="preserve"> </w:t>
      </w:r>
      <w:proofErr w:type="spellStart"/>
      <w:r>
        <w:t>InnerClass</w:t>
      </w:r>
      <w:proofErr w:type="spellEnd"/>
      <w:r>
        <w:t>();</w:t>
      </w:r>
    </w:p>
    <w:p w14:paraId="0853693C" w14:textId="77777777" w:rsidR="00530717" w:rsidRDefault="00530717" w:rsidP="00530717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靜態</w:t>
      </w:r>
      <w:r>
        <w:rPr>
          <w:rFonts w:ascii="Microsoft JhengHei" w:eastAsia="Microsoft JhengHei" w:hAnsi="Microsoft JhengHei" w:cs="Microsoft JhengHei" w:hint="eastAsia"/>
        </w:rPr>
        <w:t>內</w:t>
      </w:r>
      <w:r>
        <w:t>部類別則可以直接通過類別名稱實例化：</w:t>
      </w:r>
      <w:r>
        <w:t>OuterClass.StaticInnerClass</w:t>
      </w:r>
      <w:proofErr w:type="spellEnd"/>
      <w:r>
        <w:t xml:space="preserve"> inner = new </w:t>
      </w:r>
      <w:proofErr w:type="spellStart"/>
      <w:r>
        <w:t>OuterClass.StaticInnerClass</w:t>
      </w:r>
      <w:proofErr w:type="spellEnd"/>
      <w:r>
        <w:t>(</w:t>
      </w:r>
      <w:proofErr w:type="gramStart"/>
      <w:r>
        <w:t>);</w:t>
      </w:r>
      <w:proofErr w:type="gramEnd"/>
    </w:p>
    <w:p w14:paraId="02F8E350" w14:textId="77777777" w:rsidR="00530717" w:rsidRDefault="00530717" w:rsidP="00530717">
      <w:pPr>
        <w:pStyle w:val="Heading3"/>
      </w:pPr>
      <w:proofErr w:type="spellStart"/>
      <w:r>
        <w:t>外部類別的規則</w:t>
      </w:r>
      <w:proofErr w:type="spellEnd"/>
      <w:r>
        <w:rPr>
          <w:rFonts w:ascii="PingFang TC" w:eastAsia="PingFang TC" w:hAnsi="PingFang TC" w:cs="PingFang TC" w:hint="eastAsia"/>
        </w:rPr>
        <w:t>：</w:t>
      </w:r>
    </w:p>
    <w:p w14:paraId="2135369A" w14:textId="77777777" w:rsidR="00530717" w:rsidRDefault="00530717" w:rsidP="00530717">
      <w:pPr>
        <w:pStyle w:val="NormalWeb"/>
        <w:numPr>
          <w:ilvl w:val="0"/>
          <w:numId w:val="12"/>
        </w:numPr>
      </w:pPr>
      <w:r>
        <w:rPr>
          <w:rStyle w:val="Strong"/>
          <w:rFonts w:ascii="PingFang TC" w:eastAsia="PingFang TC" w:hAnsi="PingFang TC" w:cs="PingFang TC" w:hint="eastAsia"/>
        </w:rPr>
        <w:t>外部類別不能是</w:t>
      </w:r>
      <w:r>
        <w:rPr>
          <w:rStyle w:val="Strong"/>
        </w:rPr>
        <w:t xml:space="preserve"> private </w:t>
      </w:r>
      <w:r>
        <w:rPr>
          <w:rStyle w:val="Strong"/>
          <w:rFonts w:ascii="PingFang TC" w:eastAsia="PingFang TC" w:hAnsi="PingFang TC" w:cs="PingFang TC" w:hint="eastAsia"/>
        </w:rPr>
        <w:t>或</w:t>
      </w:r>
      <w:r>
        <w:rPr>
          <w:rStyle w:val="Strong"/>
        </w:rPr>
        <w:t xml:space="preserve"> protected</w:t>
      </w:r>
      <w:r>
        <w:rPr>
          <w:rStyle w:val="Strong"/>
          <w:rFonts w:ascii="PingFang TC" w:eastAsia="PingFang TC" w:hAnsi="PingFang TC" w:cs="PingFang TC" w:hint="eastAsia"/>
        </w:rPr>
        <w:t>：</w:t>
      </w:r>
    </w:p>
    <w:p w14:paraId="117C70D1" w14:textId="77777777" w:rsidR="00530717" w:rsidRDefault="00530717" w:rsidP="00530717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外部類別只能有</w:t>
      </w:r>
      <w:proofErr w:type="spellEnd"/>
      <w:r>
        <w:t xml:space="preserve"> public </w:t>
      </w:r>
      <w:proofErr w:type="spellStart"/>
      <w:r>
        <w:t>或包</w:t>
      </w:r>
      <w:r>
        <w:rPr>
          <w:rFonts w:ascii="Microsoft JhengHei" w:eastAsia="Microsoft JhengHei" w:hAnsi="Microsoft JhengHei" w:cs="Microsoft JhengHei" w:hint="eastAsia"/>
        </w:rPr>
        <w:t>內</w:t>
      </w:r>
      <w:r>
        <w:t>可見的存取修飾符</w:t>
      </w:r>
      <w:proofErr w:type="spellEnd"/>
      <w:r>
        <w:rPr>
          <w:rFonts w:ascii="PingFang TC" w:eastAsia="PingFang TC" w:hAnsi="PingFang TC" w:cs="PingFang TC" w:hint="eastAsia"/>
        </w:rPr>
        <w:t>。</w:t>
      </w:r>
    </w:p>
    <w:p w14:paraId="6E00B540" w14:textId="77777777" w:rsidR="00530717" w:rsidRDefault="00530717" w:rsidP="00530717">
      <w:pPr>
        <w:pStyle w:val="NormalWeb"/>
        <w:numPr>
          <w:ilvl w:val="0"/>
          <w:numId w:val="12"/>
        </w:numPr>
      </w:pPr>
      <w:r>
        <w:rPr>
          <w:rStyle w:val="Strong"/>
          <w:rFonts w:ascii="PingFang TC" w:eastAsia="PingFang TC" w:hAnsi="PingFang TC" w:cs="PingFang TC" w:hint="eastAsia"/>
        </w:rPr>
        <w:t>外部類別不能宣告為</w:t>
      </w:r>
      <w:r>
        <w:rPr>
          <w:rStyle w:val="Strong"/>
        </w:rPr>
        <w:t xml:space="preserve"> static</w:t>
      </w:r>
      <w:r>
        <w:rPr>
          <w:rStyle w:val="Strong"/>
          <w:rFonts w:ascii="PingFang TC" w:eastAsia="PingFang TC" w:hAnsi="PingFang TC" w:cs="PingFang TC" w:hint="eastAsia"/>
        </w:rPr>
        <w:t>：</w:t>
      </w:r>
    </w:p>
    <w:p w14:paraId="2C36425A" w14:textId="77777777" w:rsidR="00530717" w:rsidRDefault="00530717" w:rsidP="00530717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只有</w:t>
      </w:r>
      <w:r>
        <w:rPr>
          <w:rFonts w:ascii="Microsoft JhengHei" w:eastAsia="Microsoft JhengHei" w:hAnsi="Microsoft JhengHei" w:cs="Microsoft JhengHei" w:hint="eastAsia"/>
        </w:rPr>
        <w:t>內</w:t>
      </w:r>
      <w:r>
        <w:t>部類別才能宣告為</w:t>
      </w:r>
      <w:proofErr w:type="spellEnd"/>
      <w:r>
        <w:t xml:space="preserve"> </w:t>
      </w:r>
      <w:proofErr w:type="spellStart"/>
      <w:r>
        <w:t>static</w:t>
      </w:r>
      <w:r>
        <w:t>，外部類別不能直接使用</w:t>
      </w:r>
      <w:proofErr w:type="spellEnd"/>
      <w:r>
        <w:t xml:space="preserve"> static </w:t>
      </w:r>
      <w:proofErr w:type="spellStart"/>
      <w:r>
        <w:t>修飾符</w:t>
      </w:r>
      <w:proofErr w:type="spellEnd"/>
      <w:r>
        <w:rPr>
          <w:rFonts w:ascii="PingFang TC" w:eastAsia="PingFang TC" w:hAnsi="PingFang TC" w:cs="PingFang TC" w:hint="eastAsia"/>
        </w:rPr>
        <w:t>。</w:t>
      </w:r>
    </w:p>
    <w:p w14:paraId="389C31F7" w14:textId="77777777" w:rsidR="00530717" w:rsidRDefault="00530717" w:rsidP="00530717">
      <w:pPr>
        <w:pStyle w:val="NormalWeb"/>
        <w:numPr>
          <w:ilvl w:val="0"/>
          <w:numId w:val="12"/>
        </w:numPr>
      </w:pPr>
      <w:r>
        <w:rPr>
          <w:rStyle w:val="Strong"/>
          <w:rFonts w:ascii="PingFang TC" w:eastAsia="PingFang TC" w:hAnsi="PingFang TC" w:cs="PingFang TC" w:hint="eastAsia"/>
        </w:rPr>
        <w:t>外部類別不能直接存取內部類別的成員：</w:t>
      </w:r>
    </w:p>
    <w:p w14:paraId="5B359E34" w14:textId="77777777" w:rsidR="00530717" w:rsidRDefault="00530717" w:rsidP="00530717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eastAsia="zh-TW"/>
        </w:rPr>
      </w:pPr>
      <w:r>
        <w:rPr>
          <w:lang w:eastAsia="zh-TW"/>
        </w:rPr>
        <w:t>外部類別若要存取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部類別的成員，必須先實例化該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部類別，然後透過</w:t>
      </w:r>
      <w:r>
        <w:rPr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lang w:eastAsia="zh-TW"/>
        </w:rPr>
        <w:t>部類別的實例來存取其成員</w:t>
      </w:r>
      <w:r>
        <w:rPr>
          <w:rFonts w:ascii="PingFang TC" w:eastAsia="PingFang TC" w:hAnsi="PingFang TC" w:cs="PingFang TC" w:hint="eastAsia"/>
          <w:lang w:eastAsia="zh-TW"/>
        </w:rPr>
        <w:t>。</w:t>
      </w:r>
    </w:p>
    <w:p w14:paraId="33032A0D" w14:textId="77777777" w:rsidR="00530717" w:rsidRDefault="00530717" w:rsidP="00530717">
      <w:pPr>
        <w:pStyle w:val="NormalWeb"/>
      </w:pPr>
      <w:r>
        <w:rPr>
          <w:rFonts w:ascii="PingFang TC" w:eastAsia="PingFang TC" w:hAnsi="PingFang TC" w:cs="PingFang TC" w:hint="eastAsia"/>
        </w:rPr>
        <w:t>希望這些規則對您有幫助，並正確地反映了您所提供的資訊。</w:t>
      </w:r>
    </w:p>
    <w:p w14:paraId="1B71038D" w14:textId="77777777" w:rsidR="00530717" w:rsidRDefault="00530717" w:rsidP="00530717">
      <w:pPr>
        <w:pStyle w:val="NormalWeb"/>
      </w:pPr>
      <w:r>
        <w:rPr>
          <w:rFonts w:ascii="PingFang TC" w:eastAsia="PingFang TC" w:hAnsi="PingFang TC" w:cs="PingFang TC" w:hint="eastAsia"/>
        </w:rPr>
        <w:t>下面是針對您提到的內部類別規則的對應</w:t>
      </w:r>
      <w:r>
        <w:t xml:space="preserve"> Java </w:t>
      </w:r>
      <w:r>
        <w:rPr>
          <w:rFonts w:ascii="PingFang TC" w:eastAsia="PingFang TC" w:hAnsi="PingFang TC" w:cs="PingFang TC" w:hint="eastAsia"/>
        </w:rPr>
        <w:t>程式碼範例，讓您更清楚了解這些規則如何在程式中實現：</w:t>
      </w:r>
    </w:p>
    <w:p w14:paraId="59A1EEFE" w14:textId="77777777" w:rsidR="00530717" w:rsidRDefault="00530717" w:rsidP="00530717">
      <w:pPr>
        <w:pStyle w:val="Heading3"/>
        <w:rPr>
          <w:lang w:eastAsia="zh-TW"/>
        </w:rPr>
      </w:pPr>
      <w:r>
        <w:rPr>
          <w:lang w:eastAsia="zh-TW"/>
        </w:rPr>
        <w:t xml:space="preserve">1. </w:t>
      </w:r>
      <w:r>
        <w:rPr>
          <w:rStyle w:val="Strong"/>
          <w:b/>
          <w:bCs/>
          <w:lang w:eastAsia="zh-TW"/>
        </w:rPr>
        <w:t>區域變數若要被</w:t>
      </w:r>
      <w:r>
        <w:rPr>
          <w:rStyle w:val="Strong"/>
          <w:rFonts w:ascii="Microsoft JhengHei" w:eastAsia="Microsoft JhengHei" w:hAnsi="Microsoft JhengHei" w:cs="Microsoft JhengHei" w:hint="eastAsia"/>
          <w:b/>
          <w:bCs/>
          <w:lang w:eastAsia="zh-TW"/>
        </w:rPr>
        <w:t>內</w:t>
      </w:r>
      <w:r>
        <w:rPr>
          <w:rStyle w:val="Strong"/>
          <w:b/>
          <w:bCs/>
          <w:lang w:eastAsia="zh-TW"/>
        </w:rPr>
        <w:t>部類別調用，必須具備</w:t>
      </w:r>
      <w:r>
        <w:rPr>
          <w:rStyle w:val="Strong"/>
          <w:b/>
          <w:bCs/>
          <w:lang w:eastAsia="zh-TW"/>
        </w:rPr>
        <w:t xml:space="preserve"> final </w:t>
      </w:r>
      <w:r>
        <w:rPr>
          <w:rStyle w:val="Strong"/>
          <w:b/>
          <w:bCs/>
          <w:lang w:eastAsia="zh-TW"/>
        </w:rPr>
        <w:t>特性（</w:t>
      </w:r>
      <w:r>
        <w:rPr>
          <w:rStyle w:val="Strong"/>
          <w:b/>
          <w:bCs/>
          <w:lang w:eastAsia="zh-TW"/>
        </w:rPr>
        <w:t xml:space="preserve">JDK 8 </w:t>
      </w:r>
      <w:r>
        <w:rPr>
          <w:rStyle w:val="Strong"/>
          <w:b/>
          <w:bCs/>
          <w:lang w:eastAsia="zh-TW"/>
        </w:rPr>
        <w:t>之前的規則</w:t>
      </w:r>
      <w:r>
        <w:rPr>
          <w:rStyle w:val="Strong"/>
          <w:rFonts w:ascii="PingFang TC" w:eastAsia="PingFang TC" w:hAnsi="PingFang TC" w:cs="PingFang TC" w:hint="eastAsia"/>
          <w:b/>
          <w:bCs/>
          <w:lang w:eastAsia="zh-TW"/>
        </w:rPr>
        <w:t>）</w:t>
      </w:r>
    </w:p>
    <w:p w14:paraId="50217704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2EDFC51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59981D9A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methodWithInnerClass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3BB4838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keyword"/>
          <w:rFonts w:eastAsiaTheme="majorEastAsia"/>
          <w:sz w:val="16"/>
          <w:szCs w:val="16"/>
        </w:rPr>
        <w:t>final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type"/>
          <w:sz w:val="16"/>
          <w:szCs w:val="16"/>
        </w:rPr>
        <w:t>int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number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number"/>
          <w:sz w:val="16"/>
          <w:szCs w:val="16"/>
        </w:rPr>
        <w:t>100</w:t>
      </w:r>
      <w:r w:rsidRPr="00530717">
        <w:rPr>
          <w:rStyle w:val="HTMLCode"/>
          <w:rFonts w:eastAsiaTheme="majorEastAsia"/>
          <w:sz w:val="16"/>
          <w:szCs w:val="16"/>
        </w:rPr>
        <w:t xml:space="preserve">;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必須是</w:t>
      </w:r>
      <w:r w:rsidRPr="00530717">
        <w:rPr>
          <w:rStyle w:val="hljs-comment"/>
          <w:sz w:val="16"/>
          <w:szCs w:val="16"/>
        </w:rPr>
        <w:t xml:space="preserve"> final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在</w:t>
      </w:r>
      <w:r w:rsidRPr="00530717">
        <w:rPr>
          <w:rStyle w:val="hljs-comment"/>
          <w:sz w:val="16"/>
          <w:szCs w:val="16"/>
        </w:rPr>
        <w:t xml:space="preserve"> JDK 8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之前</w:t>
      </w:r>
    </w:p>
    <w:p w14:paraId="172678B5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39F1871B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LocalInnerClass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01D8D800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printNumber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76E32C8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   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System.out.println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r w:rsidRPr="00530717">
        <w:rPr>
          <w:rStyle w:val="hljs-string"/>
          <w:sz w:val="16"/>
          <w:szCs w:val="16"/>
        </w:rPr>
        <w:t>"The number is: "</w:t>
      </w:r>
      <w:r w:rsidRPr="00530717">
        <w:rPr>
          <w:rStyle w:val="HTMLCode"/>
          <w:rFonts w:eastAsiaTheme="majorEastAsia"/>
          <w:sz w:val="16"/>
          <w:szCs w:val="16"/>
        </w:rPr>
        <w:t xml:space="preserve"> + number</w:t>
      </w:r>
      <w:proofErr w:type="gramStart"/>
      <w:r w:rsidRPr="00530717">
        <w:rPr>
          <w:rStyle w:val="HTMLCode"/>
          <w:rFonts w:eastAsiaTheme="majorEastAsia"/>
          <w:sz w:val="16"/>
          <w:szCs w:val="16"/>
        </w:rPr>
        <w:t>);</w:t>
      </w:r>
      <w:proofErr w:type="gramEnd"/>
    </w:p>
    <w:p w14:paraId="042FF730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}</w:t>
      </w:r>
    </w:p>
    <w:p w14:paraId="3F2AA33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}</w:t>
      </w:r>
    </w:p>
    <w:p w14:paraId="61C41FFD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3C0C10CA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LocalInnerClass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inner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LocalInnerClass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35ECF418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inner.printNumber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5E5D06F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31E1588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2D0DCCE5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static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main</w:t>
      </w:r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 xml:space="preserve">String[] </w:t>
      </w:r>
      <w:proofErr w:type="spellStart"/>
      <w:r w:rsidRPr="00530717">
        <w:rPr>
          <w:rStyle w:val="hljs-params"/>
          <w:rFonts w:eastAsiaTheme="majorEastAsia"/>
          <w:sz w:val="16"/>
          <w:szCs w:val="16"/>
        </w:rPr>
        <w:t>args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057A3A3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outer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3D1845B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outer.methodWithInnerClass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67367EDA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30AD4C1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>}</w:t>
      </w:r>
    </w:p>
    <w:p w14:paraId="034CA823" w14:textId="77777777" w:rsidR="00530717" w:rsidRDefault="00530717" w:rsidP="00530717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JDK 8 </w:t>
      </w:r>
      <w:proofErr w:type="spellStart"/>
      <w:r>
        <w:rPr>
          <w:rStyle w:val="Strong"/>
          <w:b/>
          <w:bCs/>
        </w:rPr>
        <w:t>之後的改變：即使變數未使用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final</w:t>
      </w:r>
      <w:r>
        <w:rPr>
          <w:rStyle w:val="Strong"/>
          <w:b/>
          <w:bCs/>
        </w:rPr>
        <w:t>，但它必須是</w:t>
      </w:r>
      <w:proofErr w:type="spellEnd"/>
      <w:r>
        <w:rPr>
          <w:rStyle w:val="Strong"/>
          <w:b/>
          <w:bCs/>
        </w:rPr>
        <w:t xml:space="preserve"> "effectively final"</w:t>
      </w:r>
    </w:p>
    <w:p w14:paraId="316B0E3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730D295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5AF72AB8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methodWithInnerClass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572EBF7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type"/>
          <w:sz w:val="16"/>
          <w:szCs w:val="16"/>
        </w:rPr>
        <w:t>int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number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number"/>
          <w:sz w:val="16"/>
          <w:szCs w:val="16"/>
        </w:rPr>
        <w:t>100</w:t>
      </w:r>
      <w:r w:rsidRPr="00530717">
        <w:rPr>
          <w:rStyle w:val="HTMLCode"/>
          <w:rFonts w:eastAsiaTheme="majorEastAsia"/>
          <w:sz w:val="16"/>
          <w:szCs w:val="16"/>
        </w:rPr>
        <w:t xml:space="preserve">;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不需要宣告</w:t>
      </w:r>
      <w:r w:rsidRPr="00530717">
        <w:rPr>
          <w:rStyle w:val="hljs-comment"/>
          <w:sz w:val="16"/>
          <w:szCs w:val="16"/>
        </w:rPr>
        <w:t xml:space="preserve"> final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，但必須保持不變</w:t>
      </w:r>
    </w:p>
    <w:p w14:paraId="3774244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7DA08EC8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LocalInnerClass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13928A7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printNumber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77D5C73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   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System.out.println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r w:rsidRPr="00530717">
        <w:rPr>
          <w:rStyle w:val="hljs-string"/>
          <w:sz w:val="16"/>
          <w:szCs w:val="16"/>
        </w:rPr>
        <w:t>"The number is: "</w:t>
      </w:r>
      <w:r w:rsidRPr="00530717">
        <w:rPr>
          <w:rStyle w:val="HTMLCode"/>
          <w:rFonts w:eastAsiaTheme="majorEastAsia"/>
          <w:sz w:val="16"/>
          <w:szCs w:val="16"/>
        </w:rPr>
        <w:t xml:space="preserve"> + number</w:t>
      </w:r>
      <w:proofErr w:type="gramStart"/>
      <w:r w:rsidRPr="00530717">
        <w:rPr>
          <w:rStyle w:val="HTMLCode"/>
          <w:rFonts w:eastAsiaTheme="majorEastAsia"/>
          <w:sz w:val="16"/>
          <w:szCs w:val="16"/>
        </w:rPr>
        <w:t>);</w:t>
      </w:r>
      <w:proofErr w:type="gramEnd"/>
    </w:p>
    <w:p w14:paraId="5F48BC0F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}</w:t>
      </w:r>
    </w:p>
    <w:p w14:paraId="04636A1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}</w:t>
      </w:r>
    </w:p>
    <w:p w14:paraId="74E9914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3F772EFA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不能在這裡修改</w:t>
      </w:r>
      <w:r w:rsidRPr="00530717">
        <w:rPr>
          <w:rStyle w:val="hljs-comment"/>
          <w:sz w:val="16"/>
          <w:szCs w:val="16"/>
        </w:rPr>
        <w:t xml:space="preserve"> number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，否則會報錯</w:t>
      </w:r>
    </w:p>
    <w:p w14:paraId="5A52131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LocalInnerClass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inner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LocalInnerClass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19B37D9A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inner.printNumber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15E6366B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3BC26690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2BE564ED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static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main</w:t>
      </w:r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 xml:space="preserve">String[] </w:t>
      </w:r>
      <w:proofErr w:type="spellStart"/>
      <w:r w:rsidRPr="00530717">
        <w:rPr>
          <w:rStyle w:val="hljs-params"/>
          <w:rFonts w:eastAsiaTheme="majorEastAsia"/>
          <w:sz w:val="16"/>
          <w:szCs w:val="16"/>
        </w:rPr>
        <w:t>args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1A5D9DEF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outer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14809864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outer.methodWithInnerClass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2463018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053D8F2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>}</w:t>
      </w:r>
    </w:p>
    <w:p w14:paraId="25A9841E" w14:textId="77777777" w:rsidR="00530717" w:rsidRDefault="00530717" w:rsidP="00530717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成員</w:t>
      </w:r>
      <w:r>
        <w:rPr>
          <w:rStyle w:val="Strong"/>
          <w:rFonts w:ascii="Microsoft JhengHei" w:eastAsia="Microsoft JhengHei" w:hAnsi="Microsoft JhengHei" w:cs="Microsoft JhengHei" w:hint="eastAsia"/>
          <w:b/>
          <w:bCs/>
        </w:rPr>
        <w:t>內</w:t>
      </w:r>
      <w:r>
        <w:rPr>
          <w:rStyle w:val="Strong"/>
          <w:b/>
          <w:bCs/>
        </w:rPr>
        <w:t>部類別（</w:t>
      </w:r>
      <w:r>
        <w:rPr>
          <w:rStyle w:val="Strong"/>
          <w:b/>
          <w:bCs/>
        </w:rPr>
        <w:t>Member</w:t>
      </w:r>
      <w:proofErr w:type="spellEnd"/>
      <w:r>
        <w:rPr>
          <w:rStyle w:val="Strong"/>
          <w:b/>
          <w:bCs/>
        </w:rPr>
        <w:t xml:space="preserve"> Inner Class</w:t>
      </w:r>
      <w:r>
        <w:rPr>
          <w:rStyle w:val="Strong"/>
          <w:rFonts w:ascii="PingFang TC" w:eastAsia="PingFang TC" w:hAnsi="PingFang TC" w:cs="PingFang TC" w:hint="eastAsia"/>
          <w:b/>
          <w:bCs/>
        </w:rPr>
        <w:t>）</w:t>
      </w:r>
    </w:p>
    <w:p w14:paraId="0C2F7BC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14AC401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2F2347B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private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type"/>
          <w:sz w:val="16"/>
          <w:szCs w:val="16"/>
        </w:rPr>
        <w:t>String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message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string"/>
          <w:sz w:val="16"/>
          <w:szCs w:val="16"/>
        </w:rPr>
        <w:t xml:space="preserve">"Hello from </w:t>
      </w:r>
      <w:proofErr w:type="spellStart"/>
      <w:r w:rsidRPr="00530717">
        <w:rPr>
          <w:rStyle w:val="hljs-string"/>
          <w:sz w:val="16"/>
          <w:szCs w:val="16"/>
        </w:rPr>
        <w:t>OuterClass</w:t>
      </w:r>
      <w:proofErr w:type="spellEnd"/>
      <w:r w:rsidRPr="00530717">
        <w:rPr>
          <w:rStyle w:val="hljs-string"/>
          <w:sz w:val="16"/>
          <w:szCs w:val="16"/>
        </w:rPr>
        <w:t>!</w:t>
      </w:r>
      <w:proofErr w:type="gramStart"/>
      <w:r w:rsidRPr="00530717">
        <w:rPr>
          <w:rStyle w:val="hljs-string"/>
          <w:sz w:val="16"/>
          <w:szCs w:val="16"/>
        </w:rPr>
        <w:t>"</w:t>
      </w:r>
      <w:r w:rsidRPr="00530717">
        <w:rPr>
          <w:rStyle w:val="HTMLCode"/>
          <w:rFonts w:eastAsiaTheme="majorEastAsia"/>
          <w:sz w:val="16"/>
          <w:szCs w:val="16"/>
        </w:rPr>
        <w:t>;</w:t>
      </w:r>
      <w:proofErr w:type="gramEnd"/>
    </w:p>
    <w:p w14:paraId="7782E20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73267A10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成員內部類別</w:t>
      </w:r>
    </w:p>
    <w:p w14:paraId="2625AF53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0EC3D234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displayMessage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0963E09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System.out.println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(message);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可以存取外部類別的</w:t>
      </w:r>
      <w:r w:rsidRPr="00530717">
        <w:rPr>
          <w:rStyle w:val="hljs-comment"/>
          <w:sz w:val="16"/>
          <w:szCs w:val="16"/>
        </w:rPr>
        <w:t xml:space="preserve"> private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成員</w:t>
      </w:r>
    </w:p>
    <w:p w14:paraId="57AB060C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}</w:t>
      </w:r>
    </w:p>
    <w:p w14:paraId="5713DF5D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306CC6EE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581871A0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static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main</w:t>
      </w:r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 xml:space="preserve">String[] </w:t>
      </w:r>
      <w:proofErr w:type="spellStart"/>
      <w:r w:rsidRPr="00530717">
        <w:rPr>
          <w:rStyle w:val="hljs-params"/>
          <w:rFonts w:eastAsiaTheme="majorEastAsia"/>
          <w:sz w:val="16"/>
          <w:szCs w:val="16"/>
        </w:rPr>
        <w:t>args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3CCBE6CF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outer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75626B50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inner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outer.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();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外部類別的實例來實例化內部類別</w:t>
      </w:r>
    </w:p>
    <w:p w14:paraId="5BBBCD4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inner.displayMessage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4EBF085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11AED80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>}</w:t>
      </w:r>
    </w:p>
    <w:p w14:paraId="7BA16A43" w14:textId="77777777" w:rsidR="00530717" w:rsidRDefault="00530717" w:rsidP="00530717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靜態</w:t>
      </w:r>
      <w:r>
        <w:rPr>
          <w:rStyle w:val="Strong"/>
          <w:rFonts w:ascii="Microsoft JhengHei" w:eastAsia="Microsoft JhengHei" w:hAnsi="Microsoft JhengHei" w:cs="Microsoft JhengHei" w:hint="eastAsia"/>
          <w:b/>
          <w:bCs/>
        </w:rPr>
        <w:t>內</w:t>
      </w:r>
      <w:r>
        <w:rPr>
          <w:rStyle w:val="Strong"/>
          <w:b/>
          <w:bCs/>
        </w:rPr>
        <w:t>部類別（</w:t>
      </w:r>
      <w:r>
        <w:rPr>
          <w:rStyle w:val="Strong"/>
          <w:b/>
          <w:bCs/>
        </w:rPr>
        <w:t>Static</w:t>
      </w:r>
      <w:proofErr w:type="spellEnd"/>
      <w:r>
        <w:rPr>
          <w:rStyle w:val="Strong"/>
          <w:b/>
          <w:bCs/>
        </w:rPr>
        <w:t xml:space="preserve"> Inner Class</w:t>
      </w:r>
      <w:r>
        <w:rPr>
          <w:rStyle w:val="Strong"/>
          <w:rFonts w:ascii="PingFang TC" w:eastAsia="PingFang TC" w:hAnsi="PingFang TC" w:cs="PingFang TC" w:hint="eastAsia"/>
          <w:b/>
          <w:bCs/>
        </w:rPr>
        <w:t>）</w:t>
      </w:r>
    </w:p>
    <w:p w14:paraId="03A6EEFB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362AC264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21703A7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private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static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type"/>
          <w:sz w:val="16"/>
          <w:szCs w:val="16"/>
        </w:rPr>
        <w:t>String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variable"/>
          <w:rFonts w:eastAsiaTheme="majorEastAsia"/>
          <w:sz w:val="16"/>
          <w:szCs w:val="16"/>
        </w:rPr>
        <w:t>staticMessage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string"/>
          <w:sz w:val="16"/>
          <w:szCs w:val="16"/>
        </w:rPr>
        <w:t>"Hello from Static Inner Class!</w:t>
      </w:r>
      <w:proofErr w:type="gramStart"/>
      <w:r w:rsidRPr="00530717">
        <w:rPr>
          <w:rStyle w:val="hljs-string"/>
          <w:sz w:val="16"/>
          <w:szCs w:val="16"/>
        </w:rPr>
        <w:t>"</w:t>
      </w:r>
      <w:r w:rsidRPr="00530717">
        <w:rPr>
          <w:rStyle w:val="HTMLCode"/>
          <w:rFonts w:eastAsiaTheme="majorEastAsia"/>
          <w:sz w:val="16"/>
          <w:szCs w:val="16"/>
        </w:rPr>
        <w:t>;</w:t>
      </w:r>
      <w:proofErr w:type="gramEnd"/>
    </w:p>
    <w:p w14:paraId="697EB8CC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3D844958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靜態內部類別</w:t>
      </w:r>
    </w:p>
    <w:p w14:paraId="16FE89A4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static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StaticInnerClass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3DF315CC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displayStaticMessage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3197F5F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System.out.println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staticMessage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);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只能存取外部類別的靜態成員</w:t>
      </w:r>
    </w:p>
    <w:p w14:paraId="2DC31FA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}</w:t>
      </w:r>
    </w:p>
    <w:p w14:paraId="31A2223C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3408261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37AA5FCE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static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main</w:t>
      </w:r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 xml:space="preserve">String[] </w:t>
      </w:r>
      <w:proofErr w:type="spellStart"/>
      <w:r w:rsidRPr="00530717">
        <w:rPr>
          <w:rStyle w:val="hljs-params"/>
          <w:rFonts w:eastAsiaTheme="majorEastAsia"/>
          <w:sz w:val="16"/>
          <w:szCs w:val="16"/>
        </w:rPr>
        <w:t>args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1E2A29B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OuterClass.</w:t>
      </w:r>
      <w:r w:rsidRPr="00530717">
        <w:rPr>
          <w:rStyle w:val="hljs-type"/>
          <w:sz w:val="16"/>
          <w:szCs w:val="16"/>
        </w:rPr>
        <w:t>StaticInnerClass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inner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r w:rsidRPr="00530717">
        <w:rPr>
          <w:rStyle w:val="HTMLCode"/>
          <w:rFonts w:eastAsiaTheme="majorEastAsia"/>
          <w:sz w:val="16"/>
          <w:szCs w:val="16"/>
        </w:rPr>
        <w:t>.StaticInnerClass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();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直接透過類別名稱實例化</w:t>
      </w:r>
    </w:p>
    <w:p w14:paraId="528E4C8F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inner.displayStaticMessage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381BDAF3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1FAB5D5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>}</w:t>
      </w:r>
    </w:p>
    <w:p w14:paraId="0C27B961" w14:textId="77777777" w:rsidR="00530717" w:rsidRDefault="00530717" w:rsidP="00530717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區域</w:t>
      </w:r>
      <w:r>
        <w:rPr>
          <w:rStyle w:val="Strong"/>
          <w:rFonts w:ascii="Microsoft JhengHei" w:eastAsia="Microsoft JhengHei" w:hAnsi="Microsoft JhengHei" w:cs="Microsoft JhengHei" w:hint="eastAsia"/>
          <w:b/>
          <w:bCs/>
        </w:rPr>
        <w:t>內</w:t>
      </w:r>
      <w:r>
        <w:rPr>
          <w:rStyle w:val="Strong"/>
          <w:b/>
          <w:bCs/>
        </w:rPr>
        <w:t>部類別（</w:t>
      </w:r>
      <w:r>
        <w:rPr>
          <w:rStyle w:val="Strong"/>
          <w:b/>
          <w:bCs/>
        </w:rPr>
        <w:t>Local</w:t>
      </w:r>
      <w:proofErr w:type="spellEnd"/>
      <w:r>
        <w:rPr>
          <w:rStyle w:val="Strong"/>
          <w:b/>
          <w:bCs/>
        </w:rPr>
        <w:t xml:space="preserve"> Inner Class</w:t>
      </w:r>
      <w:r>
        <w:rPr>
          <w:rStyle w:val="Strong"/>
          <w:rFonts w:ascii="PingFang TC" w:eastAsia="PingFang TC" w:hAnsi="PingFang TC" w:cs="PingFang TC" w:hint="eastAsia"/>
          <w:b/>
          <w:bCs/>
        </w:rPr>
        <w:t>）</w:t>
      </w:r>
    </w:p>
    <w:p w14:paraId="089F582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6404B49D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2391E7F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methodWithLocalClass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2F7BDA8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LocalInnerClass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3D7B1594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show</w:t>
      </w:r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35F7B2DF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lastRenderedPageBreak/>
        <w:t xml:space="preserve">               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System.out.println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r w:rsidRPr="00530717">
        <w:rPr>
          <w:rStyle w:val="hljs-string"/>
          <w:sz w:val="16"/>
          <w:szCs w:val="16"/>
        </w:rPr>
        <w:t>"Inside Local Inner Class"</w:t>
      </w:r>
      <w:proofErr w:type="gramStart"/>
      <w:r w:rsidRPr="00530717">
        <w:rPr>
          <w:rStyle w:val="HTMLCode"/>
          <w:rFonts w:eastAsiaTheme="majorEastAsia"/>
          <w:sz w:val="16"/>
          <w:szCs w:val="16"/>
        </w:rPr>
        <w:t>);</w:t>
      </w:r>
      <w:proofErr w:type="gramEnd"/>
    </w:p>
    <w:p w14:paraId="7A95E24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}</w:t>
      </w:r>
    </w:p>
    <w:p w14:paraId="63160898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}</w:t>
      </w:r>
    </w:p>
    <w:p w14:paraId="5F548A8E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4954538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LocalInnerClass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inner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LocalInnerClass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4315827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inner.show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2B3AE4F3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0D6E1054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52751605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static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main</w:t>
      </w:r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 xml:space="preserve">String[] </w:t>
      </w:r>
      <w:proofErr w:type="spellStart"/>
      <w:r w:rsidRPr="00530717">
        <w:rPr>
          <w:rStyle w:val="hljs-params"/>
          <w:rFonts w:eastAsiaTheme="majorEastAsia"/>
          <w:sz w:val="16"/>
          <w:szCs w:val="16"/>
        </w:rPr>
        <w:t>args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70DA9DCC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outer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0DE48F1A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outer.methodWithLocalClass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145292D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3ED7228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>}</w:t>
      </w:r>
    </w:p>
    <w:p w14:paraId="5E53B31C" w14:textId="77777777" w:rsidR="00530717" w:rsidRDefault="00530717" w:rsidP="00530717">
      <w:pPr>
        <w:pStyle w:val="Heading3"/>
      </w:pPr>
      <w:r>
        <w:t xml:space="preserve">6. </w:t>
      </w:r>
      <w:proofErr w:type="spellStart"/>
      <w:r>
        <w:rPr>
          <w:rStyle w:val="Strong"/>
          <w:b/>
          <w:bCs/>
        </w:rPr>
        <w:t>匿名</w:t>
      </w:r>
      <w:r>
        <w:rPr>
          <w:rStyle w:val="Strong"/>
          <w:rFonts w:ascii="Microsoft JhengHei" w:eastAsia="Microsoft JhengHei" w:hAnsi="Microsoft JhengHei" w:cs="Microsoft JhengHei" w:hint="eastAsia"/>
          <w:b/>
          <w:bCs/>
        </w:rPr>
        <w:t>內</w:t>
      </w:r>
      <w:r>
        <w:rPr>
          <w:rStyle w:val="Strong"/>
          <w:b/>
          <w:bCs/>
        </w:rPr>
        <w:t>部類別（</w:t>
      </w:r>
      <w:r>
        <w:rPr>
          <w:rStyle w:val="Strong"/>
          <w:b/>
          <w:bCs/>
        </w:rPr>
        <w:t>Anonymous</w:t>
      </w:r>
      <w:proofErr w:type="spellEnd"/>
      <w:r>
        <w:rPr>
          <w:rStyle w:val="Strong"/>
          <w:b/>
          <w:bCs/>
        </w:rPr>
        <w:t xml:space="preserve"> Inner Class</w:t>
      </w:r>
      <w:r>
        <w:rPr>
          <w:rStyle w:val="Strong"/>
          <w:rFonts w:ascii="PingFang TC" w:eastAsia="PingFang TC" w:hAnsi="PingFang TC" w:cs="PingFang TC" w:hint="eastAsia"/>
          <w:b/>
          <w:bCs/>
        </w:rPr>
        <w:t>）</w:t>
      </w:r>
    </w:p>
    <w:p w14:paraId="57B0D9E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36A3808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3985A0B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createAnonymousClass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5672793F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使用匿名內部類別來即時實作接口</w:t>
      </w:r>
    </w:p>
    <w:p w14:paraId="00A242A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type"/>
          <w:sz w:val="16"/>
          <w:szCs w:val="16"/>
        </w:rPr>
        <w:t>Runnable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variable"/>
          <w:rFonts w:eastAsiaTheme="majorEastAsia"/>
          <w:sz w:val="16"/>
          <w:szCs w:val="16"/>
        </w:rPr>
        <w:t>runnable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Runnable</w:t>
      </w:r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 {</w:t>
      </w:r>
    </w:p>
    <w:p w14:paraId="6BE3AF3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</w:t>
      </w:r>
      <w:r w:rsidRPr="00530717">
        <w:rPr>
          <w:rStyle w:val="hljs-meta"/>
          <w:sz w:val="16"/>
          <w:szCs w:val="16"/>
        </w:rPr>
        <w:t>@Override</w:t>
      </w:r>
    </w:p>
    <w:p w14:paraId="18C509A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run</w:t>
      </w:r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5A100DAE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   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System.out.println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r w:rsidRPr="00530717">
        <w:rPr>
          <w:rStyle w:val="hljs-string"/>
          <w:sz w:val="16"/>
          <w:szCs w:val="16"/>
        </w:rPr>
        <w:t>"Running from Anonymous Inner Class"</w:t>
      </w:r>
      <w:proofErr w:type="gramStart"/>
      <w:r w:rsidRPr="00530717">
        <w:rPr>
          <w:rStyle w:val="HTMLCode"/>
          <w:rFonts w:eastAsiaTheme="majorEastAsia"/>
          <w:sz w:val="16"/>
          <w:szCs w:val="16"/>
        </w:rPr>
        <w:t>);</w:t>
      </w:r>
      <w:proofErr w:type="gramEnd"/>
    </w:p>
    <w:p w14:paraId="34E9A706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    }</w:t>
      </w:r>
    </w:p>
    <w:p w14:paraId="02B970B8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};</w:t>
      </w:r>
    </w:p>
    <w:p w14:paraId="1F25E6A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0C0EB47F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title"/>
          <w:sz w:val="16"/>
          <w:szCs w:val="16"/>
        </w:rPr>
        <w:t>Thread</w:t>
      </w:r>
      <w:r w:rsidRPr="00530717">
        <w:rPr>
          <w:rStyle w:val="HTMLCode"/>
          <w:rFonts w:eastAsiaTheme="majorEastAsia"/>
          <w:sz w:val="16"/>
          <w:szCs w:val="16"/>
        </w:rPr>
        <w:t>(runnable</w:t>
      </w:r>
      <w:proofErr w:type="gramStart"/>
      <w:r w:rsidRPr="00530717">
        <w:rPr>
          <w:rStyle w:val="HTMLCode"/>
          <w:rFonts w:eastAsiaTheme="majorEastAsia"/>
          <w:sz w:val="16"/>
          <w:szCs w:val="16"/>
        </w:rPr>
        <w:t>).start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2B2F211D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4A16191F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4CCE8DF5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static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main</w:t>
      </w:r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 xml:space="preserve">String[] </w:t>
      </w:r>
      <w:proofErr w:type="spellStart"/>
      <w:r w:rsidRPr="00530717">
        <w:rPr>
          <w:rStyle w:val="hljs-params"/>
          <w:rFonts w:eastAsiaTheme="majorEastAsia"/>
          <w:sz w:val="16"/>
          <w:szCs w:val="16"/>
        </w:rPr>
        <w:t>args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2B28C5B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outer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56361C4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outer.createAnonymousClass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74E6BF7A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534CB1AA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>}</w:t>
      </w:r>
    </w:p>
    <w:p w14:paraId="4048BAD2" w14:textId="77777777" w:rsidR="00530717" w:rsidRDefault="00530717" w:rsidP="00530717">
      <w:pPr>
        <w:pStyle w:val="Heading3"/>
      </w:pPr>
      <w:r>
        <w:t xml:space="preserve">7. </w:t>
      </w:r>
      <w:proofErr w:type="spellStart"/>
      <w:r>
        <w:rPr>
          <w:rStyle w:val="Strong"/>
          <w:b/>
          <w:bCs/>
        </w:rPr>
        <w:t>實例化規</w:t>
      </w:r>
      <w:r>
        <w:rPr>
          <w:rStyle w:val="Strong"/>
          <w:rFonts w:ascii="PingFang TC" w:eastAsia="PingFang TC" w:hAnsi="PingFang TC" w:cs="PingFang TC" w:hint="eastAsia"/>
          <w:b/>
          <w:bCs/>
        </w:rPr>
        <w:t>則</w:t>
      </w:r>
      <w:proofErr w:type="spellEnd"/>
    </w:p>
    <w:p w14:paraId="4133F1FD" w14:textId="77777777" w:rsidR="00530717" w:rsidRDefault="00530717" w:rsidP="00530717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eastAsia="zh-TW"/>
        </w:rPr>
      </w:pPr>
      <w:r>
        <w:rPr>
          <w:rStyle w:val="Strong"/>
          <w:lang w:eastAsia="zh-TW"/>
        </w:rPr>
        <w:t>成員</w:t>
      </w:r>
      <w:r>
        <w:rPr>
          <w:rStyle w:val="Strong"/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rStyle w:val="Strong"/>
          <w:lang w:eastAsia="zh-TW"/>
        </w:rPr>
        <w:t>部類別需要外部類別實例化</w:t>
      </w:r>
      <w:r>
        <w:rPr>
          <w:rStyle w:val="Strong"/>
          <w:rFonts w:ascii="PingFang TC" w:eastAsia="PingFang TC" w:hAnsi="PingFang TC" w:cs="PingFang TC" w:hint="eastAsia"/>
          <w:lang w:eastAsia="zh-TW"/>
        </w:rPr>
        <w:t>：</w:t>
      </w:r>
    </w:p>
    <w:p w14:paraId="1BC36DC3" w14:textId="615EDD8E" w:rsidR="00530717" w:rsidRPr="00530717" w:rsidRDefault="00530717" w:rsidP="00530717">
      <w:pPr>
        <w:pStyle w:val="HTMLPreformatted"/>
        <w:ind w:left="720"/>
        <w:rPr>
          <w:rStyle w:val="HTMLCode"/>
          <w:rFonts w:eastAsiaTheme="majorEastAsia"/>
          <w:sz w:val="16"/>
          <w:szCs w:val="16"/>
        </w:rPr>
      </w:pPr>
      <w:proofErr w:type="spellStart"/>
      <w:r w:rsidRPr="00530717">
        <w:rPr>
          <w:rStyle w:val="hljs-typ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outer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3356835E" w14:textId="0F6686E7" w:rsidR="00530717" w:rsidRPr="00530717" w:rsidRDefault="00530717" w:rsidP="00530717">
      <w:pPr>
        <w:pStyle w:val="HTMLPreformatted"/>
        <w:ind w:left="720"/>
        <w:rPr>
          <w:rStyle w:val="HTMLCode"/>
          <w:rFonts w:eastAsiaTheme="majorEastAsia"/>
          <w:sz w:val="16"/>
          <w:szCs w:val="16"/>
        </w:rPr>
      </w:pPr>
      <w:proofErr w:type="spellStart"/>
      <w:r w:rsidRPr="00530717">
        <w:rPr>
          <w:rStyle w:val="HTMLCode"/>
          <w:rFonts w:eastAsiaTheme="majorEastAsia"/>
          <w:sz w:val="16"/>
          <w:szCs w:val="16"/>
        </w:rPr>
        <w:t>OuterClass.</w:t>
      </w:r>
      <w:r w:rsidRPr="00530717">
        <w:rPr>
          <w:rStyle w:val="hljs-type"/>
          <w:sz w:val="16"/>
          <w:szCs w:val="16"/>
        </w:rPr>
        <w:t>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inner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outer.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();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外部實例來創建內部實例</w:t>
      </w:r>
    </w:p>
    <w:p w14:paraId="18FA8976" w14:textId="6B51F820" w:rsidR="00530717" w:rsidRPr="00530717" w:rsidRDefault="00530717" w:rsidP="00530717">
      <w:pPr>
        <w:pStyle w:val="HTMLPreformatted"/>
        <w:ind w:left="720"/>
        <w:rPr>
          <w:rStyle w:val="HTMLCode"/>
          <w:rFonts w:eastAsiaTheme="majorEastAsia"/>
          <w:sz w:val="16"/>
          <w:szCs w:val="16"/>
        </w:rPr>
      </w:pPr>
      <w:proofErr w:type="spellStart"/>
      <w:proofErr w:type="gramStart"/>
      <w:r w:rsidRPr="00530717">
        <w:rPr>
          <w:rStyle w:val="HTMLCode"/>
          <w:rFonts w:eastAsiaTheme="majorEastAsia"/>
          <w:sz w:val="16"/>
          <w:szCs w:val="16"/>
        </w:rPr>
        <w:t>inner.displayMessage</w:t>
      </w:r>
      <w:proofErr w:type="spellEnd"/>
      <w:proofErr w:type="gramEnd"/>
      <w:r w:rsidRPr="00530717">
        <w:rPr>
          <w:rStyle w:val="HTMLCode"/>
          <w:rFonts w:eastAsiaTheme="majorEastAsia"/>
          <w:sz w:val="16"/>
          <w:szCs w:val="16"/>
        </w:rPr>
        <w:t>();</w:t>
      </w:r>
    </w:p>
    <w:p w14:paraId="5E784550" w14:textId="77777777" w:rsidR="00530717" w:rsidRDefault="00530717" w:rsidP="00530717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eastAsia="zh-TW"/>
        </w:rPr>
      </w:pPr>
      <w:r>
        <w:rPr>
          <w:rStyle w:val="Strong"/>
          <w:lang w:eastAsia="zh-TW"/>
        </w:rPr>
        <w:t>靜態</w:t>
      </w:r>
      <w:r>
        <w:rPr>
          <w:rStyle w:val="Strong"/>
          <w:rFonts w:ascii="Microsoft JhengHei" w:eastAsia="Microsoft JhengHei" w:hAnsi="Microsoft JhengHei" w:cs="Microsoft JhengHei" w:hint="eastAsia"/>
          <w:lang w:eastAsia="zh-TW"/>
        </w:rPr>
        <w:t>內</w:t>
      </w:r>
      <w:r>
        <w:rPr>
          <w:rStyle w:val="Strong"/>
          <w:lang w:eastAsia="zh-TW"/>
        </w:rPr>
        <w:t>部類別可以直接實例化</w:t>
      </w:r>
      <w:r>
        <w:rPr>
          <w:rStyle w:val="Strong"/>
          <w:rFonts w:ascii="PingFang TC" w:eastAsia="PingFang TC" w:hAnsi="PingFang TC" w:cs="PingFang TC" w:hint="eastAsia"/>
          <w:lang w:eastAsia="zh-TW"/>
        </w:rPr>
        <w:t>：</w:t>
      </w:r>
    </w:p>
    <w:p w14:paraId="2CAD1044" w14:textId="0655B9A7" w:rsidR="00530717" w:rsidRDefault="00530717" w:rsidP="00530717">
      <w:pPr>
        <w:pStyle w:val="HTMLPreformatted"/>
        <w:ind w:left="720"/>
        <w:rPr>
          <w:rStyle w:val="hljs-comment"/>
          <w:rFonts w:ascii="Microsoft JhengHei" w:eastAsia="Microsoft JhengHei" w:hAnsi="Microsoft JhengHei" w:cs="Microsoft JhengHei"/>
          <w:sz w:val="16"/>
          <w:szCs w:val="16"/>
        </w:rPr>
      </w:pPr>
      <w:r w:rsidRPr="00530717">
        <w:rPr>
          <w:rStyle w:val="hljs-comment"/>
          <w:sz w:val="16"/>
          <w:szCs w:val="16"/>
        </w:rPr>
        <w:t>//</w:t>
      </w:r>
      <w:r>
        <w:rPr>
          <w:rStyle w:val="hljs-comment"/>
          <w:sz w:val="16"/>
          <w:szCs w:val="16"/>
        </w:rPr>
        <w:t xml:space="preserve">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直接透過類別名稱實例化</w:t>
      </w:r>
    </w:p>
    <w:p w14:paraId="4208116D" w14:textId="5DA6C19F" w:rsidR="00530717" w:rsidRPr="00530717" w:rsidRDefault="00530717" w:rsidP="00530717">
      <w:pPr>
        <w:pStyle w:val="HTMLPreformatted"/>
        <w:ind w:left="720"/>
        <w:rPr>
          <w:rStyle w:val="HTMLCode"/>
          <w:rFonts w:eastAsiaTheme="majorEastAsia"/>
          <w:sz w:val="16"/>
          <w:szCs w:val="16"/>
        </w:rPr>
      </w:pPr>
      <w:proofErr w:type="spellStart"/>
      <w:r w:rsidRPr="00530717">
        <w:rPr>
          <w:rStyle w:val="HTMLCode"/>
          <w:rFonts w:eastAsiaTheme="majorEastAsia"/>
          <w:sz w:val="16"/>
          <w:szCs w:val="16"/>
        </w:rPr>
        <w:t>OuterClass.</w:t>
      </w:r>
      <w:r w:rsidRPr="00530717">
        <w:rPr>
          <w:rStyle w:val="hljs-type"/>
          <w:sz w:val="16"/>
          <w:szCs w:val="16"/>
        </w:rPr>
        <w:t>StaticInnerClass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variable"/>
          <w:rFonts w:eastAsiaTheme="majorEastAsia"/>
          <w:sz w:val="16"/>
          <w:szCs w:val="16"/>
        </w:rPr>
        <w:t>staticInner</w:t>
      </w:r>
      <w:proofErr w:type="spellEnd"/>
      <w:r>
        <w:rPr>
          <w:rStyle w:val="hljs-variabl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>
        <w:rPr>
          <w:rStyle w:val="hljs-operator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r w:rsidRPr="00530717">
        <w:rPr>
          <w:rStyle w:val="HTMLCode"/>
          <w:rFonts w:eastAsiaTheme="majorEastAsia"/>
          <w:sz w:val="16"/>
          <w:szCs w:val="16"/>
        </w:rPr>
        <w:t>.StaticInnerClass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Start"/>
      <w:r w:rsidRPr="00530717">
        <w:rPr>
          <w:rStyle w:val="HTMLCode"/>
          <w:rFonts w:eastAsiaTheme="majorEastAsia"/>
          <w:sz w:val="16"/>
          <w:szCs w:val="16"/>
        </w:rPr>
        <w:t>);</w:t>
      </w:r>
      <w:proofErr w:type="gramEnd"/>
    </w:p>
    <w:p w14:paraId="4A915924" w14:textId="233B3A73" w:rsidR="00530717" w:rsidRPr="00530717" w:rsidRDefault="00530717" w:rsidP="00530717">
      <w:pPr>
        <w:pStyle w:val="HTMLPreformatted"/>
        <w:ind w:left="720"/>
        <w:rPr>
          <w:rStyle w:val="HTMLCode"/>
          <w:rFonts w:eastAsiaTheme="majorEastAsia"/>
          <w:sz w:val="16"/>
          <w:szCs w:val="16"/>
        </w:rPr>
      </w:pPr>
      <w:proofErr w:type="spellStart"/>
      <w:r w:rsidRPr="00530717">
        <w:rPr>
          <w:rStyle w:val="HTMLCode"/>
          <w:rFonts w:eastAsiaTheme="majorEastAsia"/>
          <w:sz w:val="16"/>
          <w:szCs w:val="16"/>
        </w:rPr>
        <w:t>staticInner.displayStaticMessage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Start"/>
      <w:r w:rsidRPr="00530717">
        <w:rPr>
          <w:rStyle w:val="HTMLCode"/>
          <w:rFonts w:eastAsiaTheme="majorEastAsia"/>
          <w:sz w:val="16"/>
          <w:szCs w:val="16"/>
        </w:rPr>
        <w:t>);</w:t>
      </w:r>
      <w:proofErr w:type="gramEnd"/>
    </w:p>
    <w:p w14:paraId="45158C0D" w14:textId="77777777" w:rsidR="00530717" w:rsidRDefault="00530717" w:rsidP="00530717">
      <w:pPr>
        <w:pStyle w:val="Heading3"/>
      </w:pPr>
      <w:r>
        <w:t xml:space="preserve">8. </w:t>
      </w:r>
      <w:proofErr w:type="spellStart"/>
      <w:r>
        <w:rPr>
          <w:rStyle w:val="Strong"/>
          <w:b/>
          <w:bCs/>
        </w:rPr>
        <w:t>外部類別不能是</w:t>
      </w:r>
      <w:proofErr w:type="spellEnd"/>
      <w:r>
        <w:rPr>
          <w:rStyle w:val="Strong"/>
          <w:b/>
          <w:bCs/>
        </w:rPr>
        <w:t xml:space="preserve"> private </w:t>
      </w:r>
      <w:r>
        <w:rPr>
          <w:rStyle w:val="Strong"/>
          <w:b/>
          <w:bCs/>
        </w:rPr>
        <w:t>或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protected</w:t>
      </w:r>
      <w:r>
        <w:rPr>
          <w:rStyle w:val="Strong"/>
          <w:b/>
          <w:bCs/>
        </w:rPr>
        <w:t>，不能宣告為</w:t>
      </w:r>
      <w:proofErr w:type="spellEnd"/>
      <w:r>
        <w:rPr>
          <w:rStyle w:val="Strong"/>
          <w:b/>
          <w:bCs/>
        </w:rPr>
        <w:t xml:space="preserve"> static</w:t>
      </w:r>
    </w:p>
    <w:p w14:paraId="1F8CD1E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無法使用</w:t>
      </w:r>
      <w:r w:rsidRPr="00530717">
        <w:rPr>
          <w:rStyle w:val="hljs-comment"/>
          <w:sz w:val="16"/>
          <w:szCs w:val="16"/>
        </w:rPr>
        <w:t xml:space="preserve"> private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或</w:t>
      </w:r>
      <w:r w:rsidRPr="00530717">
        <w:rPr>
          <w:rStyle w:val="hljs-comment"/>
          <w:sz w:val="16"/>
          <w:szCs w:val="16"/>
        </w:rPr>
        <w:t xml:space="preserve"> protected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修飾外部類別，且外部類別不能是</w:t>
      </w:r>
      <w:r w:rsidRPr="00530717">
        <w:rPr>
          <w:rStyle w:val="hljs-comment"/>
          <w:sz w:val="16"/>
          <w:szCs w:val="16"/>
        </w:rPr>
        <w:t xml:space="preserve"> static</w:t>
      </w:r>
    </w:p>
    <w:p w14:paraId="785D48CE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2DBF0863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comment"/>
          <w:sz w:val="16"/>
          <w:szCs w:val="16"/>
        </w:rPr>
        <w:t xml:space="preserve">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外部類別</w:t>
      </w:r>
    </w:p>
    <w:p w14:paraId="14B19A0E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>}</w:t>
      </w:r>
    </w:p>
    <w:p w14:paraId="25F988C9" w14:textId="21222C0C" w:rsidR="00530717" w:rsidRDefault="00530717" w:rsidP="00530717">
      <w:pPr>
        <w:pStyle w:val="Heading3"/>
      </w:pPr>
      <w:r>
        <w:t xml:space="preserve">9. </w:t>
      </w:r>
      <w:proofErr w:type="spellStart"/>
      <w:r>
        <w:rPr>
          <w:rStyle w:val="Strong"/>
          <w:b/>
          <w:bCs/>
        </w:rPr>
        <w:t>外部類別不能直接存取</w:t>
      </w:r>
      <w:r>
        <w:rPr>
          <w:rStyle w:val="Strong"/>
          <w:rFonts w:ascii="Microsoft JhengHei" w:eastAsia="Microsoft JhengHei" w:hAnsi="Microsoft JhengHei" w:cs="Microsoft JhengHei" w:hint="eastAsia"/>
          <w:b/>
          <w:bCs/>
        </w:rPr>
        <w:t>內</w:t>
      </w:r>
      <w:r>
        <w:rPr>
          <w:rStyle w:val="Strong"/>
          <w:b/>
          <w:bCs/>
        </w:rPr>
        <w:t>部類別的成</w:t>
      </w:r>
      <w:r>
        <w:rPr>
          <w:rStyle w:val="Strong"/>
          <w:rFonts w:ascii="PingFang TC" w:eastAsia="PingFang TC" w:hAnsi="PingFang TC" w:cs="PingFang TC" w:hint="eastAsia"/>
          <w:b/>
          <w:bCs/>
        </w:rPr>
        <w:t>員</w:t>
      </w:r>
      <w:proofErr w:type="spellEnd"/>
    </w:p>
    <w:p w14:paraId="71013CD1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578707CC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72431045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lastRenderedPageBreak/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class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title"/>
          <w:sz w:val="16"/>
          <w:szCs w:val="16"/>
        </w:rPr>
        <w:t>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11D42E3D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keyword"/>
          <w:rFonts w:eastAsiaTheme="majorEastAsia"/>
          <w:sz w:val="16"/>
          <w:szCs w:val="16"/>
        </w:rPr>
        <w:t>private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type"/>
          <w:sz w:val="16"/>
          <w:szCs w:val="16"/>
        </w:rPr>
        <w:t>String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ljs-variable"/>
          <w:rFonts w:eastAsiaTheme="majorEastAsia"/>
          <w:sz w:val="16"/>
          <w:szCs w:val="16"/>
        </w:rPr>
        <w:t>innerMessage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string"/>
          <w:sz w:val="16"/>
          <w:szCs w:val="16"/>
        </w:rPr>
        <w:t xml:space="preserve">"Message from </w:t>
      </w:r>
      <w:proofErr w:type="spellStart"/>
      <w:r w:rsidRPr="00530717">
        <w:rPr>
          <w:rStyle w:val="hljs-string"/>
          <w:sz w:val="16"/>
          <w:szCs w:val="16"/>
        </w:rPr>
        <w:t>InnerClass</w:t>
      </w:r>
      <w:proofErr w:type="spellEnd"/>
      <w:proofErr w:type="gramStart"/>
      <w:r w:rsidRPr="00530717">
        <w:rPr>
          <w:rStyle w:val="hljs-string"/>
          <w:sz w:val="16"/>
          <w:szCs w:val="16"/>
        </w:rPr>
        <w:t>"</w:t>
      </w:r>
      <w:r w:rsidRPr="00530717">
        <w:rPr>
          <w:rStyle w:val="HTMLCode"/>
          <w:rFonts w:eastAsiaTheme="majorEastAsia"/>
          <w:sz w:val="16"/>
          <w:szCs w:val="16"/>
        </w:rPr>
        <w:t>;</w:t>
      </w:r>
      <w:proofErr w:type="gramEnd"/>
    </w:p>
    <w:p w14:paraId="13FEA7B7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2B74CAE2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14:paraId="3A980ACE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</w:t>
      </w:r>
      <w:r w:rsidRPr="00530717">
        <w:rPr>
          <w:rStyle w:val="hljs-keyword"/>
          <w:rFonts w:eastAsiaTheme="majorEastAsia"/>
          <w:sz w:val="16"/>
          <w:szCs w:val="16"/>
        </w:rPr>
        <w:t>public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static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void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gramStart"/>
      <w:r w:rsidRPr="00530717">
        <w:rPr>
          <w:rStyle w:val="hljs-title"/>
          <w:sz w:val="16"/>
          <w:szCs w:val="16"/>
        </w:rPr>
        <w:t>main</w:t>
      </w:r>
      <w:r w:rsidRPr="00530717">
        <w:rPr>
          <w:rStyle w:val="hljs-params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ljs-params"/>
          <w:rFonts w:eastAsiaTheme="majorEastAsia"/>
          <w:sz w:val="16"/>
          <w:szCs w:val="16"/>
        </w:rPr>
        <w:t xml:space="preserve">String[] </w:t>
      </w:r>
      <w:proofErr w:type="spellStart"/>
      <w:r w:rsidRPr="00530717">
        <w:rPr>
          <w:rStyle w:val="hljs-params"/>
          <w:rFonts w:eastAsiaTheme="majorEastAsia"/>
          <w:sz w:val="16"/>
          <w:szCs w:val="16"/>
        </w:rPr>
        <w:t>args</w:t>
      </w:r>
      <w:proofErr w:type="spellEnd"/>
      <w:r w:rsidRPr="00530717">
        <w:rPr>
          <w:rStyle w:val="hljs-params"/>
          <w:rFonts w:eastAsiaTheme="majorEastAsia"/>
          <w:sz w:val="16"/>
          <w:szCs w:val="16"/>
        </w:rPr>
        <w:t>)</w:t>
      </w:r>
      <w:r w:rsidRPr="00530717">
        <w:rPr>
          <w:rStyle w:val="HTMLCode"/>
          <w:rFonts w:eastAsiaTheme="majorEastAsia"/>
          <w:sz w:val="16"/>
          <w:szCs w:val="16"/>
        </w:rPr>
        <w:t xml:space="preserve"> {</w:t>
      </w:r>
    </w:p>
    <w:p w14:paraId="75E35E58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ljs-typ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outer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OuterClass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2EA74A2F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OuterClass.</w:t>
      </w:r>
      <w:r w:rsidRPr="00530717">
        <w:rPr>
          <w:rStyle w:val="hljs-type"/>
          <w:sz w:val="16"/>
          <w:szCs w:val="16"/>
        </w:rPr>
        <w:t>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variable"/>
          <w:rFonts w:eastAsiaTheme="majorEastAsia"/>
          <w:sz w:val="16"/>
          <w:szCs w:val="16"/>
        </w:rPr>
        <w:t>inner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r w:rsidRPr="00530717">
        <w:rPr>
          <w:rStyle w:val="hljs-operator"/>
          <w:sz w:val="16"/>
          <w:szCs w:val="16"/>
        </w:rPr>
        <w:t>=</w:t>
      </w:r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outer.</w:t>
      </w:r>
      <w:r w:rsidRPr="00530717">
        <w:rPr>
          <w:rStyle w:val="hljs-keyword"/>
          <w:rFonts w:eastAsiaTheme="majorEastAsia"/>
          <w:sz w:val="16"/>
          <w:szCs w:val="16"/>
        </w:rPr>
        <w:t>new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proofErr w:type="gramStart"/>
      <w:r w:rsidRPr="00530717">
        <w:rPr>
          <w:rStyle w:val="hljs-title"/>
          <w:sz w:val="16"/>
          <w:szCs w:val="16"/>
        </w:rPr>
        <w:t>InnerClass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530717">
        <w:rPr>
          <w:rStyle w:val="HTMLCode"/>
          <w:rFonts w:eastAsiaTheme="majorEastAsia"/>
          <w:sz w:val="16"/>
          <w:szCs w:val="16"/>
        </w:rPr>
        <w:t>);</w:t>
      </w:r>
    </w:p>
    <w:p w14:paraId="62D5BC6C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r w:rsidRPr="00530717">
        <w:rPr>
          <w:rStyle w:val="hljs-comment"/>
          <w:sz w:val="16"/>
          <w:szCs w:val="16"/>
        </w:rPr>
        <w:t xml:space="preserve">// </w:t>
      </w:r>
      <w:proofErr w:type="spellStart"/>
      <w:r w:rsidRPr="00530717">
        <w:rPr>
          <w:rStyle w:val="hljs-comment"/>
          <w:sz w:val="16"/>
          <w:szCs w:val="16"/>
        </w:rPr>
        <w:t>outer.innerMessage</w:t>
      </w:r>
      <w:proofErr w:type="spellEnd"/>
      <w:r w:rsidRPr="00530717">
        <w:rPr>
          <w:rStyle w:val="hljs-comment"/>
          <w:sz w:val="16"/>
          <w:szCs w:val="16"/>
        </w:rPr>
        <w:t xml:space="preserve">; // </w:t>
      </w:r>
      <w:r w:rsidRPr="00530717">
        <w:rPr>
          <w:rStyle w:val="hljs-comment"/>
          <w:rFonts w:ascii="Microsoft JhengHei" w:eastAsia="Microsoft JhengHei" w:hAnsi="Microsoft JhengHei" w:cs="Microsoft JhengHei" w:hint="eastAsia"/>
          <w:sz w:val="16"/>
          <w:szCs w:val="16"/>
        </w:rPr>
        <w:t>無法直接存取內部類別的成員</w:t>
      </w:r>
    </w:p>
    <w:p w14:paraId="3CAA62C9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    </w:t>
      </w:r>
      <w:proofErr w:type="spellStart"/>
      <w:r w:rsidRPr="00530717">
        <w:rPr>
          <w:rStyle w:val="HTMLCode"/>
          <w:rFonts w:eastAsiaTheme="majorEastAsia"/>
          <w:sz w:val="16"/>
          <w:szCs w:val="16"/>
        </w:rPr>
        <w:t>System.out.println</w:t>
      </w:r>
      <w:proofErr w:type="spellEnd"/>
      <w:r w:rsidRPr="00530717">
        <w:rPr>
          <w:rStyle w:val="HTMLCode"/>
          <w:rFonts w:eastAsiaTheme="majorEastAsia"/>
          <w:sz w:val="16"/>
          <w:szCs w:val="16"/>
        </w:rPr>
        <w:t>(</w:t>
      </w:r>
      <w:r w:rsidRPr="00530717">
        <w:rPr>
          <w:rStyle w:val="hljs-string"/>
          <w:sz w:val="16"/>
          <w:szCs w:val="16"/>
        </w:rPr>
        <w:t xml:space="preserve">"Cannot access </w:t>
      </w:r>
      <w:proofErr w:type="spellStart"/>
      <w:r w:rsidRPr="00530717">
        <w:rPr>
          <w:rStyle w:val="hljs-string"/>
          <w:sz w:val="16"/>
          <w:szCs w:val="16"/>
        </w:rPr>
        <w:t>innerMessage</w:t>
      </w:r>
      <w:proofErr w:type="spellEnd"/>
      <w:r w:rsidRPr="00530717">
        <w:rPr>
          <w:rStyle w:val="hljs-string"/>
          <w:sz w:val="16"/>
          <w:szCs w:val="16"/>
        </w:rPr>
        <w:t xml:space="preserve"> directly from </w:t>
      </w:r>
      <w:proofErr w:type="spellStart"/>
      <w:r w:rsidRPr="00530717">
        <w:rPr>
          <w:rStyle w:val="hljs-string"/>
          <w:sz w:val="16"/>
          <w:szCs w:val="16"/>
        </w:rPr>
        <w:t>OuterClass</w:t>
      </w:r>
      <w:proofErr w:type="spellEnd"/>
      <w:r w:rsidRPr="00530717">
        <w:rPr>
          <w:rStyle w:val="hljs-string"/>
          <w:sz w:val="16"/>
          <w:szCs w:val="16"/>
        </w:rPr>
        <w:t>."</w:t>
      </w:r>
      <w:proofErr w:type="gramStart"/>
      <w:r w:rsidRPr="00530717">
        <w:rPr>
          <w:rStyle w:val="HTMLCode"/>
          <w:rFonts w:eastAsiaTheme="majorEastAsia"/>
          <w:sz w:val="16"/>
          <w:szCs w:val="16"/>
        </w:rPr>
        <w:t>);</w:t>
      </w:r>
      <w:proofErr w:type="gramEnd"/>
    </w:p>
    <w:p w14:paraId="6F9C93E8" w14:textId="77777777" w:rsidR="00530717" w:rsidRPr="00530717" w:rsidRDefault="00530717" w:rsidP="00530717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 xml:space="preserve">    }</w:t>
      </w:r>
    </w:p>
    <w:p w14:paraId="64E311C8" w14:textId="77777777" w:rsidR="00530717" w:rsidRPr="00530717" w:rsidRDefault="00530717" w:rsidP="00530717">
      <w:pPr>
        <w:pStyle w:val="HTMLPreformatted"/>
        <w:rPr>
          <w:sz w:val="16"/>
          <w:szCs w:val="16"/>
        </w:rPr>
      </w:pPr>
      <w:r w:rsidRPr="00530717">
        <w:rPr>
          <w:rStyle w:val="HTMLCode"/>
          <w:rFonts w:eastAsiaTheme="majorEastAsia"/>
          <w:sz w:val="16"/>
          <w:szCs w:val="16"/>
        </w:rPr>
        <w:t>}</w:t>
      </w:r>
    </w:p>
    <w:p w14:paraId="615C3C8C" w14:textId="77777777" w:rsidR="00530717" w:rsidRDefault="00530717">
      <w:pPr>
        <w:rPr>
          <w:rFonts w:hint="eastAsia"/>
          <w:lang w:eastAsia="zh-TW"/>
        </w:rPr>
      </w:pPr>
    </w:p>
    <w:sectPr w:rsidR="005307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334518"/>
    <w:multiLevelType w:val="multilevel"/>
    <w:tmpl w:val="D5DE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C7658"/>
    <w:multiLevelType w:val="multilevel"/>
    <w:tmpl w:val="BF38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62169"/>
    <w:multiLevelType w:val="multilevel"/>
    <w:tmpl w:val="EB82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040B3"/>
    <w:multiLevelType w:val="multilevel"/>
    <w:tmpl w:val="97F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E6616"/>
    <w:multiLevelType w:val="multilevel"/>
    <w:tmpl w:val="67D8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330075">
    <w:abstractNumId w:val="8"/>
  </w:num>
  <w:num w:numId="2" w16cid:durableId="1834105719">
    <w:abstractNumId w:val="6"/>
  </w:num>
  <w:num w:numId="3" w16cid:durableId="2051178481">
    <w:abstractNumId w:val="5"/>
  </w:num>
  <w:num w:numId="4" w16cid:durableId="229582322">
    <w:abstractNumId w:val="4"/>
  </w:num>
  <w:num w:numId="5" w16cid:durableId="2034573143">
    <w:abstractNumId w:val="7"/>
  </w:num>
  <w:num w:numId="6" w16cid:durableId="442696289">
    <w:abstractNumId w:val="3"/>
  </w:num>
  <w:num w:numId="7" w16cid:durableId="935211651">
    <w:abstractNumId w:val="2"/>
  </w:num>
  <w:num w:numId="8" w16cid:durableId="1279602245">
    <w:abstractNumId w:val="1"/>
  </w:num>
  <w:num w:numId="9" w16cid:durableId="1308365412">
    <w:abstractNumId w:val="0"/>
  </w:num>
  <w:num w:numId="10" w16cid:durableId="1041828233">
    <w:abstractNumId w:val="11"/>
  </w:num>
  <w:num w:numId="11" w16cid:durableId="42407993">
    <w:abstractNumId w:val="10"/>
  </w:num>
  <w:num w:numId="12" w16cid:durableId="1809205135">
    <w:abstractNumId w:val="13"/>
  </w:num>
  <w:num w:numId="13" w16cid:durableId="2069918820">
    <w:abstractNumId w:val="12"/>
  </w:num>
  <w:num w:numId="14" w16cid:durableId="2035305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6D1"/>
    <w:rsid w:val="0015074B"/>
    <w:rsid w:val="0029639D"/>
    <w:rsid w:val="00326F90"/>
    <w:rsid w:val="00530717"/>
    <w:rsid w:val="006007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E3E9B"/>
  <w14:defaultImageDpi w14:val="300"/>
  <w15:docId w15:val="{7B73314E-F169-8D47-A72F-6E21076F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3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717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5307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30717"/>
  </w:style>
  <w:style w:type="character" w:customStyle="1" w:styleId="hljs-title">
    <w:name w:val="hljs-title"/>
    <w:basedOn w:val="DefaultParagraphFont"/>
    <w:rsid w:val="00530717"/>
  </w:style>
  <w:style w:type="character" w:customStyle="1" w:styleId="hljs-params">
    <w:name w:val="hljs-params"/>
    <w:basedOn w:val="DefaultParagraphFont"/>
    <w:rsid w:val="00530717"/>
  </w:style>
  <w:style w:type="character" w:customStyle="1" w:styleId="hljs-type">
    <w:name w:val="hljs-type"/>
    <w:basedOn w:val="DefaultParagraphFont"/>
    <w:rsid w:val="00530717"/>
  </w:style>
  <w:style w:type="character" w:customStyle="1" w:styleId="hljs-variable">
    <w:name w:val="hljs-variable"/>
    <w:basedOn w:val="DefaultParagraphFont"/>
    <w:rsid w:val="00530717"/>
  </w:style>
  <w:style w:type="character" w:customStyle="1" w:styleId="hljs-operator">
    <w:name w:val="hljs-operator"/>
    <w:basedOn w:val="DefaultParagraphFont"/>
    <w:rsid w:val="00530717"/>
  </w:style>
  <w:style w:type="character" w:customStyle="1" w:styleId="hljs-number">
    <w:name w:val="hljs-number"/>
    <w:basedOn w:val="DefaultParagraphFont"/>
    <w:rsid w:val="00530717"/>
  </w:style>
  <w:style w:type="character" w:customStyle="1" w:styleId="hljs-comment">
    <w:name w:val="hljs-comment"/>
    <w:basedOn w:val="DefaultParagraphFont"/>
    <w:rsid w:val="00530717"/>
  </w:style>
  <w:style w:type="character" w:customStyle="1" w:styleId="hljs-string">
    <w:name w:val="hljs-string"/>
    <w:basedOn w:val="DefaultParagraphFont"/>
    <w:rsid w:val="00530717"/>
  </w:style>
  <w:style w:type="character" w:customStyle="1" w:styleId="hljs-meta">
    <w:name w:val="hljs-meta"/>
    <w:basedOn w:val="DefaultParagraphFont"/>
    <w:rsid w:val="0053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Liao</cp:lastModifiedBy>
  <cp:revision>3</cp:revision>
  <dcterms:created xsi:type="dcterms:W3CDTF">2013-12-23T23:15:00Z</dcterms:created>
  <dcterms:modified xsi:type="dcterms:W3CDTF">2024-09-08T09:36:00Z</dcterms:modified>
  <cp:category/>
</cp:coreProperties>
</file>