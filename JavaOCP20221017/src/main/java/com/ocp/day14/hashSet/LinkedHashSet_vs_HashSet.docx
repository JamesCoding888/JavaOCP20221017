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EE24" w14:textId="77777777" w:rsidR="00DA6D1E" w:rsidRDefault="00000000">
      <w:pPr>
        <w:pStyle w:val="Title"/>
      </w:pPr>
      <w:r>
        <w:t>Difference Between LinkedHashSet and HashSet in Java</w:t>
      </w:r>
    </w:p>
    <w:p w14:paraId="7387C446" w14:textId="77777777" w:rsidR="00DA6D1E" w:rsidRDefault="00000000">
      <w:r>
        <w:t>The difference between `LinkedHashSet` and `HashSet` in Java lies primarily in how they handle ordering and performance:</w:t>
      </w:r>
    </w:p>
    <w:p w14:paraId="3A81B288" w14:textId="77777777" w:rsidR="00DA6D1E" w:rsidRDefault="00000000">
      <w:pPr>
        <w:pStyle w:val="Heading1"/>
      </w:pPr>
      <w:r>
        <w:t>1. Ordering:</w:t>
      </w:r>
    </w:p>
    <w:p w14:paraId="1CAAE40D" w14:textId="77777777" w:rsidR="00DA6D1E" w:rsidRDefault="00000000">
      <w:r>
        <w:t>- **HashSet**:</w:t>
      </w:r>
      <w:r>
        <w:br/>
        <w:t xml:space="preserve">  - It does **not** maintain any order of the elements. When you insert elements into a `HashSet`, their order is not preserved, meaning when you iterate over the set, the order of elements may differ from the order in which they were added.</w:t>
      </w:r>
    </w:p>
    <w:p w14:paraId="62FB75A0" w14:textId="77777777" w:rsidR="00DA6D1E" w:rsidRDefault="00000000">
      <w:r>
        <w:t>- **LinkedHashSet**:</w:t>
      </w:r>
      <w:r>
        <w:br/>
        <w:t xml:space="preserve">  - It **maintains the insertion order** of the elements. When you iterate over a `LinkedHashSet`, the elements will be returned in the order in which they were inserted. This is the main difference between `LinkedHashSet` and `HashSet`.</w:t>
      </w:r>
    </w:p>
    <w:p w14:paraId="63DC7016" w14:textId="77777777" w:rsidR="00DA6D1E" w:rsidRDefault="00000000">
      <w:pPr>
        <w:pStyle w:val="Heading1"/>
      </w:pPr>
      <w:r>
        <w:t>2. Performance:</w:t>
      </w:r>
    </w:p>
    <w:p w14:paraId="1AC4EA97" w14:textId="77777777" w:rsidR="00DA6D1E" w:rsidRDefault="00000000">
      <w:r>
        <w:t>- **HashSet**:</w:t>
      </w:r>
      <w:r>
        <w:br/>
        <w:t xml:space="preserve">  - It generally offers **better performance** compared to `LinkedHashSet` because it does not need to maintain insertion order.</w:t>
      </w:r>
      <w:r>
        <w:br/>
        <w:t xml:space="preserve">  - Operations like `add()`, `remove()`, and `contains()` typically have constant time complexity, i.e., O(1), assuming a good distribution of hash values.</w:t>
      </w:r>
    </w:p>
    <w:p w14:paraId="0F685A3B" w14:textId="77777777" w:rsidR="00DA6D1E" w:rsidRDefault="00000000">
      <w:r>
        <w:t>- **LinkedHashSet**:</w:t>
      </w:r>
      <w:r>
        <w:br/>
        <w:t xml:space="preserve">  - While `LinkedHashSet` also provides constant time performance for most operations, it is slightly **slower than `HashSet`** due to the overhead of maintaining a linked list to preserve the insertion order.</w:t>
      </w:r>
    </w:p>
    <w:p w14:paraId="315A45D4" w14:textId="77777777" w:rsidR="00DA6D1E" w:rsidRDefault="00000000">
      <w:pPr>
        <w:pStyle w:val="Heading1"/>
      </w:pPr>
      <w:r>
        <w:t>3. Memory Usage:</w:t>
      </w:r>
    </w:p>
    <w:p w14:paraId="6F3598ED" w14:textId="77777777" w:rsidR="00DA6D1E" w:rsidRDefault="00000000">
      <w:r>
        <w:t>- **HashSet**:</w:t>
      </w:r>
      <w:r>
        <w:br/>
        <w:t xml:space="preserve">  - It uses a simple hash table to store elements and their hash codes.</w:t>
      </w:r>
    </w:p>
    <w:p w14:paraId="76389DCD" w14:textId="77777777" w:rsidR="00DA6D1E" w:rsidRDefault="00000000">
      <w:r>
        <w:t>- **LinkedHashSet**:</w:t>
      </w:r>
      <w:r>
        <w:br/>
        <w:t xml:space="preserve">  - It uses both a hash table and a doubly linked list to maintain the order of elements, which increases its memory footprint slightly compared to `HashSet`.</w:t>
      </w:r>
    </w:p>
    <w:p w14:paraId="750ABC47" w14:textId="77777777" w:rsidR="00DA6D1E" w:rsidRDefault="00000000">
      <w:pPr>
        <w:pStyle w:val="Heading1"/>
      </w:pPr>
      <w:r>
        <w:lastRenderedPageBreak/>
        <w:t>When to Use:</w:t>
      </w:r>
    </w:p>
    <w:p w14:paraId="37E5E4E8" w14:textId="77777777" w:rsidR="00DA6D1E" w:rsidRDefault="00000000">
      <w:r>
        <w:t>- Use **`HashSet`** when you do not care about the order of elements and want the best possible performance.</w:t>
      </w:r>
    </w:p>
    <w:p w14:paraId="098B6E87" w14:textId="77777777" w:rsidR="00DA6D1E" w:rsidRDefault="00000000">
      <w:r>
        <w:t>- Use **`LinkedHashSet`** when you want to maintain the insertion order of elements while still having the benefits of a set, such as uniqueness.</w:t>
      </w:r>
    </w:p>
    <w:p w14:paraId="451BE724" w14:textId="77777777" w:rsidR="00DA6D1E" w:rsidRDefault="00000000">
      <w:pPr>
        <w:pStyle w:val="Heading1"/>
      </w:pPr>
      <w:r>
        <w:t>Example to Demonstrate:</w:t>
      </w:r>
    </w:p>
    <w:p w14:paraId="5A7F2F76" w14:textId="77777777" w:rsidR="00DA6D1E" w:rsidRPr="00EF5B2E" w:rsidRDefault="00000000">
      <w:pPr>
        <w:rPr>
          <w:sz w:val="20"/>
          <w:szCs w:val="20"/>
        </w:rPr>
      </w:pPr>
      <w:r w:rsidRPr="00EF5B2E">
        <w:rPr>
          <w:sz w:val="20"/>
          <w:szCs w:val="20"/>
        </w:rPr>
        <w:t>```java</w:t>
      </w:r>
      <w:r w:rsidRPr="00EF5B2E">
        <w:rPr>
          <w:sz w:val="20"/>
          <w:szCs w:val="20"/>
        </w:rPr>
        <w:br/>
        <w:t>import java.util.HashSet;</w:t>
      </w:r>
      <w:r w:rsidRPr="00EF5B2E">
        <w:rPr>
          <w:sz w:val="20"/>
          <w:szCs w:val="20"/>
        </w:rPr>
        <w:br/>
        <w:t>import java.util.LinkedHashSet;</w:t>
      </w:r>
      <w:r w:rsidRPr="00EF5B2E">
        <w:rPr>
          <w:sz w:val="20"/>
          <w:szCs w:val="20"/>
        </w:rPr>
        <w:br/>
        <w:t>import java.util.Set;</w:t>
      </w:r>
      <w:r w:rsidRPr="00EF5B2E">
        <w:rPr>
          <w:sz w:val="20"/>
          <w:szCs w:val="20"/>
        </w:rPr>
        <w:br/>
      </w:r>
      <w:r w:rsidRPr="00EF5B2E">
        <w:rPr>
          <w:sz w:val="20"/>
          <w:szCs w:val="20"/>
        </w:rPr>
        <w:br/>
        <w:t>public class SetExample {</w:t>
      </w:r>
      <w:r w:rsidRPr="00EF5B2E">
        <w:rPr>
          <w:sz w:val="20"/>
          <w:szCs w:val="20"/>
        </w:rPr>
        <w:br/>
        <w:t xml:space="preserve">    public static void main(String[] args) {</w:t>
      </w:r>
      <w:r w:rsidRPr="00EF5B2E">
        <w:rPr>
          <w:sz w:val="20"/>
          <w:szCs w:val="20"/>
        </w:rPr>
        <w:br/>
        <w:t xml:space="preserve">        Set&lt;String&gt; hashSet = new HashSet&lt;&gt;();</w:t>
      </w:r>
      <w:r w:rsidRPr="00EF5B2E">
        <w:rPr>
          <w:sz w:val="20"/>
          <w:szCs w:val="20"/>
        </w:rPr>
        <w:br/>
        <w:t xml:space="preserve">        hashSet.add("B");</w:t>
      </w:r>
      <w:r w:rsidRPr="00EF5B2E">
        <w:rPr>
          <w:sz w:val="20"/>
          <w:szCs w:val="20"/>
        </w:rPr>
        <w:br/>
        <w:t xml:space="preserve">        hashSet.add("A");</w:t>
      </w:r>
      <w:r w:rsidRPr="00EF5B2E">
        <w:rPr>
          <w:sz w:val="20"/>
          <w:szCs w:val="20"/>
        </w:rPr>
        <w:br/>
        <w:t xml:space="preserve">        hashSet.add("C");</w:t>
      </w:r>
      <w:r w:rsidRPr="00EF5B2E">
        <w:rPr>
          <w:sz w:val="20"/>
          <w:szCs w:val="20"/>
        </w:rPr>
        <w:br/>
        <w:t xml:space="preserve">        System.out.println("HashSet (no order): " + hashSet);  // Output may be in any order</w:t>
      </w:r>
      <w:r w:rsidRPr="00EF5B2E">
        <w:rPr>
          <w:sz w:val="20"/>
          <w:szCs w:val="20"/>
        </w:rPr>
        <w:br/>
        <w:t xml:space="preserve">        </w:t>
      </w:r>
      <w:r w:rsidRPr="00EF5B2E">
        <w:rPr>
          <w:sz w:val="20"/>
          <w:szCs w:val="20"/>
        </w:rPr>
        <w:br/>
        <w:t xml:space="preserve">        Set&lt;String&gt; linkedHashSet = new LinkedHashSet&lt;&gt;();</w:t>
      </w:r>
      <w:r w:rsidRPr="00EF5B2E">
        <w:rPr>
          <w:sz w:val="20"/>
          <w:szCs w:val="20"/>
        </w:rPr>
        <w:br/>
        <w:t xml:space="preserve">        linkedHashSet.add("B");</w:t>
      </w:r>
      <w:r w:rsidRPr="00EF5B2E">
        <w:rPr>
          <w:sz w:val="20"/>
          <w:szCs w:val="20"/>
        </w:rPr>
        <w:br/>
        <w:t xml:space="preserve">        linkedHashSet.add("A");</w:t>
      </w:r>
      <w:r w:rsidRPr="00EF5B2E">
        <w:rPr>
          <w:sz w:val="20"/>
          <w:szCs w:val="20"/>
        </w:rPr>
        <w:br/>
        <w:t xml:space="preserve">        linkedHashSet.add("C");</w:t>
      </w:r>
      <w:r w:rsidRPr="00EF5B2E">
        <w:rPr>
          <w:sz w:val="20"/>
          <w:szCs w:val="20"/>
        </w:rPr>
        <w:br/>
        <w:t xml:space="preserve">        System.out.println("LinkedHashSet (insertion order): " + linkedHashSet);  // Output: [B, A, C]</w:t>
      </w:r>
      <w:r w:rsidRPr="00EF5B2E">
        <w:rPr>
          <w:sz w:val="20"/>
          <w:szCs w:val="20"/>
        </w:rPr>
        <w:br/>
        <w:t xml:space="preserve">    }</w:t>
      </w:r>
      <w:r w:rsidRPr="00EF5B2E">
        <w:rPr>
          <w:sz w:val="20"/>
          <w:szCs w:val="20"/>
        </w:rPr>
        <w:br/>
        <w:t>}</w:t>
      </w:r>
      <w:r w:rsidRPr="00EF5B2E">
        <w:rPr>
          <w:sz w:val="20"/>
          <w:szCs w:val="20"/>
        </w:rPr>
        <w:br/>
        <w:t>```</w:t>
      </w:r>
    </w:p>
    <w:p w14:paraId="5C4CA479" w14:textId="77777777" w:rsidR="00DA6D1E" w:rsidRDefault="00000000">
      <w:pPr>
        <w:pStyle w:val="Heading1"/>
      </w:pPr>
      <w:r>
        <w:t>Output:</w:t>
      </w:r>
    </w:p>
    <w:p w14:paraId="034E914C" w14:textId="77777777" w:rsidR="00DA6D1E" w:rsidRDefault="00000000">
      <w:r>
        <w:t>```</w:t>
      </w:r>
      <w:r>
        <w:br/>
        <w:t>HashSet (no order): [A, B, C] // Or any other order, it's unpredictable</w:t>
      </w:r>
      <w:r>
        <w:br/>
        <w:t>LinkedHashSet (insertion order): [B, A, C] // Always maintains insertion order</w:t>
      </w:r>
      <w:r>
        <w:br/>
        <w:t>```</w:t>
      </w:r>
    </w:p>
    <w:p w14:paraId="7828D431" w14:textId="77777777" w:rsidR="00DA6D1E" w:rsidRDefault="00000000">
      <w:pPr>
        <w:pStyle w:val="Heading1"/>
      </w:pPr>
      <w:r>
        <w:t>Summary:</w:t>
      </w:r>
    </w:p>
    <w:p w14:paraId="516155DC" w14:textId="77777777" w:rsidR="00DA6D1E" w:rsidRDefault="00000000">
      <w:r>
        <w:t>- **`HashSet`**: Unordered, best performance, minimal memory usage.</w:t>
      </w:r>
    </w:p>
    <w:p w14:paraId="1E27C5A5" w14:textId="77777777" w:rsidR="00DA6D1E" w:rsidRDefault="00000000">
      <w:r>
        <w:t>- **`LinkedHashSet`**: Maintains insertion order, slightly slower, higher memory usage due to the linked list.</w:t>
      </w:r>
    </w:p>
    <w:sectPr w:rsidR="00DA6D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493594">
    <w:abstractNumId w:val="8"/>
  </w:num>
  <w:num w:numId="2" w16cid:durableId="923226212">
    <w:abstractNumId w:val="6"/>
  </w:num>
  <w:num w:numId="3" w16cid:durableId="2138063381">
    <w:abstractNumId w:val="5"/>
  </w:num>
  <w:num w:numId="4" w16cid:durableId="1466318203">
    <w:abstractNumId w:val="4"/>
  </w:num>
  <w:num w:numId="5" w16cid:durableId="1306350019">
    <w:abstractNumId w:val="7"/>
  </w:num>
  <w:num w:numId="6" w16cid:durableId="214004832">
    <w:abstractNumId w:val="3"/>
  </w:num>
  <w:num w:numId="7" w16cid:durableId="1250774568">
    <w:abstractNumId w:val="2"/>
  </w:num>
  <w:num w:numId="8" w16cid:durableId="1454396971">
    <w:abstractNumId w:val="1"/>
  </w:num>
  <w:num w:numId="9" w16cid:durableId="202809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6D1E"/>
    <w:rsid w:val="00EF5B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71B6E"/>
  <w14:defaultImageDpi w14:val="300"/>
  <w15:docId w15:val="{A2649EC6-367E-424C-A25C-65BF8861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Liao</cp:lastModifiedBy>
  <cp:revision>2</cp:revision>
  <dcterms:created xsi:type="dcterms:W3CDTF">2013-12-23T23:15:00Z</dcterms:created>
  <dcterms:modified xsi:type="dcterms:W3CDTF">2024-09-09T16:11:00Z</dcterms:modified>
  <cp:category/>
</cp:coreProperties>
</file>